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A89B4" w14:textId="77777777" w:rsidR="001473E3" w:rsidRDefault="001473E3" w:rsidP="001473E3">
      <w:pPr>
        <w:pStyle w:val="1"/>
      </w:pPr>
      <w:bookmarkStart w:id="0" w:name="sprint-completion-status-report"/>
      <w:r>
        <w:t>Sprint Completion Status Report</w:t>
      </w:r>
    </w:p>
    <w:p w14:paraId="41218A5E" w14:textId="77777777" w:rsidR="001473E3" w:rsidRDefault="001473E3" w:rsidP="001473E3">
      <w:pPr>
        <w:pStyle w:val="FirstParagraph"/>
      </w:pPr>
      <w:r>
        <w:rPr>
          <w:b/>
          <w:bCs/>
        </w:rPr>
        <w:t>Student Name:</w:t>
      </w:r>
      <w:r>
        <w:t xml:space="preserve"> Ziheng Huang</w:t>
      </w:r>
    </w:p>
    <w:p w14:paraId="32FB2CC1" w14:textId="75BF14CE" w:rsidR="005C01B8" w:rsidRPr="005C01B8" w:rsidRDefault="005C01B8" w:rsidP="005C01B8">
      <w:pPr>
        <w:pStyle w:val="af"/>
      </w:pPr>
      <w:r>
        <w:rPr>
          <w:b/>
          <w:bCs/>
        </w:rPr>
        <w:t xml:space="preserve">CUID: </w:t>
      </w:r>
      <w:r w:rsidRPr="005C01B8">
        <w:t>zh2701</w:t>
      </w:r>
      <w:r w:rsidR="00967661">
        <w:t xml:space="preserve"> </w:t>
      </w:r>
    </w:p>
    <w:p w14:paraId="3EC61908" w14:textId="77777777" w:rsidR="001473E3" w:rsidRDefault="001473E3" w:rsidP="001473E3">
      <w:pPr>
        <w:pStyle w:val="af"/>
      </w:pPr>
      <w:r>
        <w:rPr>
          <w:b/>
          <w:bCs/>
        </w:rPr>
        <w:t>Sprint Number:</w:t>
      </w:r>
      <w:r>
        <w:t xml:space="preserve"> [Sprint 0]</w:t>
      </w:r>
    </w:p>
    <w:p w14:paraId="50BB1C6D" w14:textId="77777777" w:rsidR="001473E3" w:rsidRDefault="001473E3" w:rsidP="001473E3">
      <w:pPr>
        <w:pStyle w:val="af"/>
      </w:pPr>
      <w:r>
        <w:rPr>
          <w:b/>
          <w:bCs/>
        </w:rPr>
        <w:t>Duration:</w:t>
      </w:r>
      <w:r>
        <w:t xml:space="preserve"> 9/13 – 9/13</w:t>
      </w:r>
    </w:p>
    <w:p w14:paraId="353E573E" w14:textId="77777777" w:rsidR="001473E3" w:rsidRDefault="001473E3" w:rsidP="001473E3">
      <w:pPr>
        <w:pStyle w:val="af"/>
      </w:pPr>
      <w:r>
        <w:rPr>
          <w:b/>
          <w:bCs/>
        </w:rPr>
        <w:t>Report Date:</w:t>
      </w:r>
      <w:r>
        <w:t xml:space="preserve"> 9/14</w:t>
      </w:r>
    </w:p>
    <w:p w14:paraId="33A5B09A" w14:textId="77777777" w:rsidR="001473E3" w:rsidRDefault="001473E3" w:rsidP="001473E3">
      <w:pPr>
        <w:pStyle w:val="af"/>
      </w:pPr>
      <w:r>
        <w:t xml:space="preserve"> </w:t>
      </w:r>
    </w:p>
    <w:p w14:paraId="7674DDEE" w14:textId="77777777" w:rsidR="001473E3" w:rsidRDefault="001473E3" w:rsidP="001473E3">
      <w:pPr>
        <w:pStyle w:val="21"/>
      </w:pPr>
      <w:bookmarkStart w:id="1" w:name="X9d32d9c825c64840f3f398f2c9f3bee2ab39f24"/>
      <w:r>
        <w:t xml:space="preserve">1. Sprint Goal </w:t>
      </w:r>
    </w:p>
    <w:p w14:paraId="7C72F96E" w14:textId="77777777" w:rsidR="001473E3" w:rsidRDefault="001473E3" w:rsidP="001473E3">
      <w:pPr>
        <w:pStyle w:val="FirstParagraph"/>
      </w:pPr>
      <w:r>
        <w:rPr>
          <w:b/>
          <w:bCs/>
        </w:rPr>
        <w:t>Defined Goal:</w:t>
      </w:r>
      <w:r>
        <w:t xml:space="preserve"> </w:t>
      </w:r>
    </w:p>
    <w:p w14:paraId="61D7E878" w14:textId="77777777" w:rsidR="001473E3" w:rsidRDefault="001473E3" w:rsidP="001473E3">
      <w:pPr>
        <w:pStyle w:val="ae"/>
        <w:numPr>
          <w:ilvl w:val="0"/>
          <w:numId w:val="10"/>
        </w:numPr>
      </w:pPr>
      <w:r>
        <w:t xml:space="preserve">Clone Professor Ferguson’s </w:t>
      </w:r>
      <w:r>
        <w:rPr>
          <w:i/>
          <w:iCs/>
        </w:rPr>
        <w:t>Simple Microservices Repository.</w:t>
      </w:r>
    </w:p>
    <w:p w14:paraId="32FE3902" w14:textId="77777777" w:rsidR="001473E3" w:rsidRDefault="001473E3" w:rsidP="001473E3">
      <w:pPr>
        <w:pStyle w:val="ae"/>
        <w:numPr>
          <w:ilvl w:val="0"/>
          <w:numId w:val="10"/>
        </w:numPr>
      </w:pPr>
      <w:r>
        <w:t>Create a project that is my version using two different resources.</w:t>
      </w:r>
    </w:p>
    <w:p w14:paraId="5DDDCD67" w14:textId="77777777" w:rsidR="001473E3" w:rsidRDefault="001473E3" w:rsidP="001473E3">
      <w:pPr>
        <w:pStyle w:val="ae"/>
        <w:numPr>
          <w:ilvl w:val="1"/>
          <w:numId w:val="10"/>
        </w:numPr>
      </w:pPr>
      <w:r>
        <w:t>Copy the structure of Professor Ferguson’s repository</w:t>
      </w:r>
    </w:p>
    <w:p w14:paraId="211DD3CB" w14:textId="77777777" w:rsidR="001473E3" w:rsidRDefault="001473E3" w:rsidP="001473E3">
      <w:pPr>
        <w:pStyle w:val="ae"/>
        <w:numPr>
          <w:ilvl w:val="1"/>
          <w:numId w:val="10"/>
        </w:numPr>
      </w:pPr>
      <w:r>
        <w:t>Define two models.</w:t>
      </w:r>
    </w:p>
    <w:p w14:paraId="1052D164" w14:textId="77777777" w:rsidR="001473E3" w:rsidRDefault="001473E3" w:rsidP="001473E3">
      <w:pPr>
        <w:pStyle w:val="ae"/>
        <w:numPr>
          <w:ilvl w:val="1"/>
          <w:numId w:val="10"/>
        </w:numPr>
      </w:pPr>
      <w:r>
        <w:t>Implement “API first” definition by implementing placeholder routes for each resource:</w:t>
      </w:r>
    </w:p>
    <w:p w14:paraId="5437971C" w14:textId="77777777" w:rsidR="001473E3" w:rsidRDefault="001473E3" w:rsidP="001473E3">
      <w:pPr>
        <w:pStyle w:val="ae"/>
        <w:numPr>
          <w:ilvl w:val="2"/>
          <w:numId w:val="10"/>
        </w:numPr>
      </w:pPr>
      <w:r>
        <w:t>GET /&lt;resource&gt;</w:t>
      </w:r>
    </w:p>
    <w:p w14:paraId="73ACE655" w14:textId="77777777" w:rsidR="001473E3" w:rsidRDefault="001473E3" w:rsidP="001473E3">
      <w:pPr>
        <w:pStyle w:val="ae"/>
        <w:numPr>
          <w:ilvl w:val="2"/>
          <w:numId w:val="10"/>
        </w:numPr>
      </w:pPr>
      <w:r>
        <w:t>POST /&lt;resource&gt;</w:t>
      </w:r>
    </w:p>
    <w:p w14:paraId="4B0D50ED" w14:textId="77777777" w:rsidR="001473E3" w:rsidRDefault="001473E3" w:rsidP="001473E3">
      <w:pPr>
        <w:pStyle w:val="ae"/>
        <w:numPr>
          <w:ilvl w:val="2"/>
          <w:numId w:val="10"/>
        </w:numPr>
      </w:pPr>
      <w:r>
        <w:t>GET /&lt;resource&gt;/{id}</w:t>
      </w:r>
    </w:p>
    <w:p w14:paraId="58E66C49" w14:textId="77777777" w:rsidR="001473E3" w:rsidRDefault="001473E3" w:rsidP="001473E3">
      <w:pPr>
        <w:pStyle w:val="ae"/>
        <w:numPr>
          <w:ilvl w:val="2"/>
          <w:numId w:val="10"/>
        </w:numPr>
      </w:pPr>
      <w:r>
        <w:t>PUT /&lt;resource&gt;/{id}</w:t>
      </w:r>
    </w:p>
    <w:p w14:paraId="1AD524B5" w14:textId="77777777" w:rsidR="001473E3" w:rsidRDefault="001473E3" w:rsidP="001473E3">
      <w:pPr>
        <w:pStyle w:val="ae"/>
        <w:numPr>
          <w:ilvl w:val="2"/>
          <w:numId w:val="10"/>
        </w:numPr>
      </w:pPr>
      <w:r>
        <w:t>DELETE /&lt;resource&gt;/{id}</w:t>
      </w:r>
    </w:p>
    <w:p w14:paraId="7DEDF4B7" w14:textId="77777777" w:rsidR="001473E3" w:rsidRDefault="001473E3" w:rsidP="001473E3">
      <w:pPr>
        <w:pStyle w:val="ae"/>
        <w:numPr>
          <w:ilvl w:val="1"/>
          <w:numId w:val="10"/>
        </w:numPr>
      </w:pPr>
      <w:r>
        <w:t>Annotate models and paths to autogenerate OpenAPI document.</w:t>
      </w:r>
    </w:p>
    <w:p w14:paraId="2CD1FCD4" w14:textId="77777777" w:rsidR="001473E3" w:rsidRPr="007A0C91" w:rsidRDefault="001473E3" w:rsidP="001473E3">
      <w:pPr>
        <w:pStyle w:val="ae"/>
        <w:numPr>
          <w:ilvl w:val="1"/>
          <w:numId w:val="10"/>
        </w:numPr>
      </w:pPr>
      <w:r>
        <w:t>Tested OpenAPI document dispatching to methods.</w:t>
      </w:r>
    </w:p>
    <w:p w14:paraId="0EDD1D85" w14:textId="77777777" w:rsidR="001473E3" w:rsidRDefault="001473E3" w:rsidP="001473E3">
      <w:pPr>
        <w:pStyle w:val="af"/>
      </w:pPr>
      <w:r>
        <w:rPr>
          <w:b/>
          <w:bCs/>
        </w:rPr>
        <w:t>Outcome:</w:t>
      </w:r>
      <w:r>
        <w:t xml:space="preserve">  Achieved</w:t>
      </w:r>
    </w:p>
    <w:p w14:paraId="53C23C40" w14:textId="77777777" w:rsidR="001473E3" w:rsidRDefault="001473E3" w:rsidP="001473E3">
      <w:pPr>
        <w:pStyle w:val="af"/>
      </w:pPr>
      <w:r>
        <w:rPr>
          <w:b/>
          <w:bCs/>
        </w:rPr>
        <w:t>Notes:</w:t>
      </w:r>
      <w:r>
        <w:t xml:space="preserve"> N/A</w:t>
      </w:r>
    </w:p>
    <w:p w14:paraId="5D8E4149" w14:textId="77777777" w:rsidR="001473E3" w:rsidRDefault="001473E3" w:rsidP="001473E3">
      <w:pPr>
        <w:pStyle w:val="21"/>
      </w:pPr>
      <w:bookmarkStart w:id="2" w:name="X4af995f40be0fbceac4f964e03fb29ea803bbef"/>
      <w:bookmarkEnd w:id="1"/>
      <w:r>
        <w:t xml:space="preserve">2. Completed Work </w:t>
      </w:r>
      <w:r>
        <w:rPr>
          <w:rFonts w:ascii="Apple Color Emoji" w:hAnsi="Apple Color Emoji" w:cs="Apple Color Emoji"/>
        </w:rPr>
        <w:t>✅</w:t>
      </w:r>
    </w:p>
    <w:p w14:paraId="356B65C9" w14:textId="77777777" w:rsidR="001473E3" w:rsidRDefault="001473E3" w:rsidP="001473E3">
      <w:pPr>
        <w:pStyle w:val="31"/>
      </w:pPr>
      <w:bookmarkStart w:id="3" w:name="resource-1"/>
      <w:r>
        <w:t>Resource 1</w:t>
      </w:r>
    </w:p>
    <w:p w14:paraId="742CA8CF" w14:textId="77777777" w:rsidR="001473E3" w:rsidRDefault="001473E3" w:rsidP="001473E3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__future__ </w:t>
      </w:r>
      <w:r>
        <w:rPr>
          <w:rStyle w:val="ImportTok"/>
        </w:rPr>
        <w:t>import</w:t>
      </w:r>
      <w:r>
        <w:rPr>
          <w:rStyle w:val="NormalTok"/>
        </w:rPr>
        <w:t xml:space="preserve"> annotations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typing </w:t>
      </w:r>
      <w:r>
        <w:rPr>
          <w:rStyle w:val="ImportTok"/>
        </w:rPr>
        <w:t>import</w:t>
      </w:r>
      <w:r>
        <w:rPr>
          <w:rStyle w:val="NormalTok"/>
        </w:rPr>
        <w:t xml:space="preserve"> Optional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uuid </w:t>
      </w:r>
      <w:r>
        <w:rPr>
          <w:rStyle w:val="ImportTok"/>
        </w:rPr>
        <w:t>import</w:t>
      </w:r>
      <w:r>
        <w:rPr>
          <w:rStyle w:val="NormalTok"/>
        </w:rPr>
        <w:t xml:space="preserve"> UUID, uuid4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datetime </w:t>
      </w:r>
      <w:r>
        <w:rPr>
          <w:rStyle w:val="ImportTok"/>
        </w:rPr>
        <w:t>import</w:t>
      </w:r>
      <w:r>
        <w:rPr>
          <w:rStyle w:val="NormalTok"/>
        </w:rPr>
        <w:t xml:space="preserve"> datetime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pydantic </w:t>
      </w:r>
      <w:r>
        <w:rPr>
          <w:rStyle w:val="ImportTok"/>
        </w:rPr>
        <w:t>import</w:t>
      </w:r>
      <w:r>
        <w:rPr>
          <w:rStyle w:val="NormalTok"/>
        </w:rPr>
        <w:t xml:space="preserve"> BaseModel, Field</w:t>
      </w:r>
      <w:r>
        <w:br/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BookBase(BaseModel):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id</w:t>
      </w:r>
      <w:r>
        <w:rPr>
          <w:rStyle w:val="NormalTok"/>
        </w:rPr>
        <w:t xml:space="preserve">: UUID </w:t>
      </w:r>
      <w:r>
        <w:rPr>
          <w:rStyle w:val="OperatorTok"/>
        </w:rPr>
        <w:t>=</w:t>
      </w:r>
      <w:r>
        <w:rPr>
          <w:rStyle w:val="NormalTok"/>
        </w:rPr>
        <w:t xml:space="preserve"> Field(</w:t>
      </w:r>
      <w:r>
        <w:br/>
      </w:r>
      <w:r>
        <w:rPr>
          <w:rStyle w:val="NormalTok"/>
        </w:rPr>
        <w:lastRenderedPageBreak/>
        <w:t xml:space="preserve">        ...,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>=</w:t>
      </w:r>
      <w:r>
        <w:rPr>
          <w:rStyle w:val="StringTok"/>
        </w:rPr>
        <w:t>"Book ID."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json_schema_extra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"example"</w:t>
      </w:r>
      <w:r>
        <w:rPr>
          <w:rStyle w:val="NormalTok"/>
        </w:rPr>
        <w:t xml:space="preserve">: </w:t>
      </w:r>
      <w:r>
        <w:rPr>
          <w:rStyle w:val="StringTok"/>
        </w:rPr>
        <w:t>"550e8400-e29b-41d4-a716-446655440000"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title: </w:t>
      </w:r>
      <w:r>
        <w:rPr>
          <w:rStyle w:val="BuiltInTok"/>
        </w:rPr>
        <w:t>str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Field(</w:t>
      </w:r>
      <w:r>
        <w:br/>
      </w:r>
      <w:r>
        <w:rPr>
          <w:rStyle w:val="NormalTok"/>
        </w:rPr>
        <w:t xml:space="preserve">        ...,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>=</w:t>
      </w:r>
      <w:r>
        <w:rPr>
          <w:rStyle w:val="StringTok"/>
        </w:rPr>
        <w:t>"Book title"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json_schema_extra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"example"</w:t>
      </w:r>
      <w:r>
        <w:rPr>
          <w:rStyle w:val="NormalTok"/>
        </w:rPr>
        <w:t xml:space="preserve">: </w:t>
      </w:r>
      <w:r>
        <w:rPr>
          <w:rStyle w:val="StringTok"/>
        </w:rPr>
        <w:t>"Trumpbook"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author: Optional[</w:t>
      </w:r>
      <w:r>
        <w:rPr>
          <w:rStyle w:val="BuiltInTok"/>
        </w:rPr>
        <w:t>str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Field(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None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>=</w:t>
      </w:r>
      <w:r>
        <w:rPr>
          <w:rStyle w:val="StringTok"/>
        </w:rPr>
        <w:t>"Book author"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json_schema_extra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"example"</w:t>
      </w:r>
      <w:r>
        <w:rPr>
          <w:rStyle w:val="NormalTok"/>
        </w:rPr>
        <w:t xml:space="preserve">: </w:t>
      </w:r>
      <w:r>
        <w:rPr>
          <w:rStyle w:val="StringTok"/>
        </w:rPr>
        <w:t>"Trump"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price: </w:t>
      </w:r>
      <w:r>
        <w:rPr>
          <w:rStyle w:val="BuiltInTok"/>
        </w:rPr>
        <w:t>float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Field(</w:t>
      </w:r>
      <w:r>
        <w:br/>
      </w:r>
      <w:r>
        <w:rPr>
          <w:rStyle w:val="NormalTok"/>
        </w:rPr>
        <w:t xml:space="preserve">        ...,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>=</w:t>
      </w:r>
      <w:r>
        <w:rPr>
          <w:rStyle w:val="StringTok"/>
        </w:rPr>
        <w:t>"Non-negative price"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ge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json_schema_extra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"example"</w:t>
      </w:r>
      <w:r>
        <w:rPr>
          <w:rStyle w:val="NormalTok"/>
        </w:rPr>
        <w:t xml:space="preserve">: </w:t>
      </w:r>
      <w:r>
        <w:rPr>
          <w:rStyle w:val="FloatTok"/>
        </w:rPr>
        <w:t>33.33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model_config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"json_schema_extra"</w:t>
      </w:r>
      <w:r>
        <w:rPr>
          <w:rStyle w:val="NormalTok"/>
        </w:rPr>
        <w:t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"examples"</w:t>
      </w:r>
      <w:r>
        <w:rPr>
          <w:rStyle w:val="NormalTok"/>
        </w:rPr>
        <w:t>: [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"id"</w:t>
      </w:r>
      <w:r>
        <w:rPr>
          <w:rStyle w:val="NormalTok"/>
        </w:rPr>
        <w:t xml:space="preserve">: </w:t>
      </w:r>
      <w:r>
        <w:rPr>
          <w:rStyle w:val="StringTok"/>
        </w:rPr>
        <w:t>"550e8400-e29b-41d4-a716-446655440000"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"title"</w:t>
      </w:r>
      <w:r>
        <w:rPr>
          <w:rStyle w:val="NormalTok"/>
        </w:rPr>
        <w:t xml:space="preserve">: </w:t>
      </w:r>
      <w:r>
        <w:rPr>
          <w:rStyle w:val="StringTok"/>
        </w:rPr>
        <w:t>"Trumpbook"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"author"</w:t>
      </w:r>
      <w:r>
        <w:rPr>
          <w:rStyle w:val="NormalTok"/>
        </w:rPr>
        <w:t xml:space="preserve">: </w:t>
      </w:r>
      <w:r>
        <w:rPr>
          <w:rStyle w:val="StringTok"/>
        </w:rPr>
        <w:t>"Trump"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"price"</w:t>
      </w:r>
      <w:r>
        <w:rPr>
          <w:rStyle w:val="NormalTok"/>
        </w:rPr>
        <w:t xml:space="preserve">: </w:t>
      </w:r>
      <w:r>
        <w:rPr>
          <w:rStyle w:val="FloatTok"/>
        </w:rPr>
        <w:t>33.33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BookCreate(BookBase):</w:t>
      </w:r>
      <w:r>
        <w:br/>
      </w:r>
      <w:r>
        <w:rPr>
          <w:rStyle w:val="NormalTok"/>
        </w:rPr>
        <w:t xml:space="preserve">    model_config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"json_schema_extra"</w:t>
      </w:r>
      <w:r>
        <w:rPr>
          <w:rStyle w:val="NormalTok"/>
        </w:rPr>
        <w:t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"examples"</w:t>
      </w:r>
      <w:r>
        <w:rPr>
          <w:rStyle w:val="NormalTok"/>
        </w:rPr>
        <w:t>: [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"id"</w:t>
      </w:r>
      <w:r>
        <w:rPr>
          <w:rStyle w:val="NormalTok"/>
        </w:rPr>
        <w:t xml:space="preserve">: </w:t>
      </w:r>
      <w:r>
        <w:rPr>
          <w:rStyle w:val="StringTok"/>
        </w:rPr>
        <w:t>"5b526ffa-7b06-41fc-a24e-e87520970da2"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"title"</w:t>
      </w:r>
      <w:r>
        <w:rPr>
          <w:rStyle w:val="NormalTok"/>
        </w:rPr>
        <w:t xml:space="preserve">: </w:t>
      </w:r>
      <w:r>
        <w:rPr>
          <w:rStyle w:val="StringTok"/>
        </w:rPr>
        <w:t>"Bidenbook"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"author"</w:t>
      </w:r>
      <w:r>
        <w:rPr>
          <w:rStyle w:val="NormalTok"/>
        </w:rPr>
        <w:t xml:space="preserve">: </w:t>
      </w:r>
      <w:r>
        <w:rPr>
          <w:rStyle w:val="StringTok"/>
        </w:rPr>
        <w:t>"Biden"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"price"</w:t>
      </w:r>
      <w:r>
        <w:rPr>
          <w:rStyle w:val="NormalTok"/>
        </w:rPr>
        <w:t xml:space="preserve">: </w:t>
      </w:r>
      <w:r>
        <w:rPr>
          <w:rStyle w:val="FloatTok"/>
        </w:rPr>
        <w:t>20.00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BookReplace(BaseModel):</w:t>
      </w:r>
      <w:r>
        <w:br/>
      </w:r>
      <w:r>
        <w:rPr>
          <w:rStyle w:val="NormalTok"/>
        </w:rPr>
        <w:t xml:space="preserve">    title: </w:t>
      </w:r>
      <w:r>
        <w:rPr>
          <w:rStyle w:val="BuiltInTok"/>
        </w:rPr>
        <w:t>str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Field(</w:t>
      </w:r>
      <w:r>
        <w:br/>
      </w:r>
      <w:r>
        <w:rPr>
          <w:rStyle w:val="NormalTok"/>
        </w:rPr>
        <w:t xml:space="preserve">        ...,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>=</w:t>
      </w:r>
      <w:r>
        <w:rPr>
          <w:rStyle w:val="StringTok"/>
        </w:rPr>
        <w:t>"Book title"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json_schema_extra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"example"</w:t>
      </w:r>
      <w:r>
        <w:rPr>
          <w:rStyle w:val="NormalTok"/>
        </w:rPr>
        <w:t xml:space="preserve">: </w:t>
      </w:r>
      <w:r>
        <w:rPr>
          <w:rStyle w:val="StringTok"/>
        </w:rPr>
        <w:t>"Trumpbook"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author: Optional[</w:t>
      </w:r>
      <w:r>
        <w:rPr>
          <w:rStyle w:val="BuiltInTok"/>
        </w:rPr>
        <w:t>str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Field(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None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>=</w:t>
      </w:r>
      <w:r>
        <w:rPr>
          <w:rStyle w:val="StringTok"/>
        </w:rPr>
        <w:t>"Book author"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json_schema_extra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"example"</w:t>
      </w:r>
      <w:r>
        <w:rPr>
          <w:rStyle w:val="NormalTok"/>
        </w:rPr>
        <w:t xml:space="preserve">: </w:t>
      </w:r>
      <w:r>
        <w:rPr>
          <w:rStyle w:val="StringTok"/>
        </w:rPr>
        <w:t>"Trump"</w:t>
      </w:r>
      <w:r>
        <w:rPr>
          <w:rStyle w:val="NormalTok"/>
        </w:rPr>
        <w:t>},</w:t>
      </w:r>
      <w:r>
        <w:br/>
      </w:r>
      <w:r>
        <w:rPr>
          <w:rStyle w:val="NormalTok"/>
        </w:rPr>
        <w:lastRenderedPageBreak/>
        <w:t xml:space="preserve">    )</w:t>
      </w:r>
      <w:r>
        <w:br/>
      </w:r>
      <w:r>
        <w:rPr>
          <w:rStyle w:val="NormalTok"/>
        </w:rPr>
        <w:t xml:space="preserve">    price: </w:t>
      </w:r>
      <w:r>
        <w:rPr>
          <w:rStyle w:val="BuiltInTok"/>
        </w:rPr>
        <w:t>float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Field(</w:t>
      </w:r>
      <w:r>
        <w:br/>
      </w:r>
      <w:r>
        <w:rPr>
          <w:rStyle w:val="NormalTok"/>
        </w:rPr>
        <w:t xml:space="preserve">        ...,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>=</w:t>
      </w:r>
      <w:r>
        <w:rPr>
          <w:rStyle w:val="StringTok"/>
        </w:rPr>
        <w:t>"Non-negative price"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ge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json_schema_extra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"example"</w:t>
      </w:r>
      <w:r>
        <w:rPr>
          <w:rStyle w:val="NormalTok"/>
        </w:rPr>
        <w:t xml:space="preserve">: </w:t>
      </w:r>
      <w:r>
        <w:rPr>
          <w:rStyle w:val="FloatTok"/>
        </w:rPr>
        <w:t>33.33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model_config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"json_schema_extra"</w:t>
      </w:r>
      <w:r>
        <w:rPr>
          <w:rStyle w:val="NormalTok"/>
        </w:rPr>
        <w:t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"examples"</w:t>
      </w:r>
      <w:r>
        <w:rPr>
          <w:rStyle w:val="NormalTok"/>
        </w:rPr>
        <w:t>: [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"title"</w:t>
      </w:r>
      <w:r>
        <w:rPr>
          <w:rStyle w:val="NormalTok"/>
        </w:rPr>
        <w:t xml:space="preserve">: </w:t>
      </w:r>
      <w:r>
        <w:rPr>
          <w:rStyle w:val="StringTok"/>
        </w:rPr>
        <w:t>"Bidenbook"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"author"</w:t>
      </w:r>
      <w:r>
        <w:rPr>
          <w:rStyle w:val="NormalTok"/>
        </w:rPr>
        <w:t xml:space="preserve">: </w:t>
      </w:r>
      <w:r>
        <w:rPr>
          <w:rStyle w:val="StringTok"/>
        </w:rPr>
        <w:t>"Biden"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"price"</w:t>
      </w:r>
      <w:r>
        <w:rPr>
          <w:rStyle w:val="NormalTok"/>
        </w:rPr>
        <w:t xml:space="preserve">: </w:t>
      </w:r>
      <w:r>
        <w:rPr>
          <w:rStyle w:val="FloatTok"/>
        </w:rPr>
        <w:t>67.44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BookUpdate(BaseModel):</w:t>
      </w:r>
      <w:r>
        <w:br/>
      </w:r>
      <w:r>
        <w:rPr>
          <w:rStyle w:val="NormalTok"/>
        </w:rPr>
        <w:t xml:space="preserve">    title: Optional[</w:t>
      </w:r>
      <w:r>
        <w:rPr>
          <w:rStyle w:val="BuiltInTok"/>
        </w:rPr>
        <w:t>str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Field(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None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>=</w:t>
      </w:r>
      <w:r>
        <w:rPr>
          <w:rStyle w:val="StringTok"/>
        </w:rPr>
        <w:t>"Book title"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json_schema_extra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"example"</w:t>
      </w:r>
      <w:r>
        <w:rPr>
          <w:rStyle w:val="NormalTok"/>
        </w:rPr>
        <w:t xml:space="preserve">: </w:t>
      </w:r>
      <w:r>
        <w:rPr>
          <w:rStyle w:val="StringTok"/>
        </w:rPr>
        <w:t>"Trumpbook"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author: Optional[</w:t>
      </w:r>
      <w:r>
        <w:rPr>
          <w:rStyle w:val="BuiltInTok"/>
        </w:rPr>
        <w:t>str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Field(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None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>=</w:t>
      </w:r>
      <w:r>
        <w:rPr>
          <w:rStyle w:val="StringTok"/>
        </w:rPr>
        <w:t>"Book author"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json_schema_extra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"example"</w:t>
      </w:r>
      <w:r>
        <w:rPr>
          <w:rStyle w:val="NormalTok"/>
        </w:rPr>
        <w:t xml:space="preserve">: </w:t>
      </w:r>
      <w:r>
        <w:rPr>
          <w:rStyle w:val="StringTok"/>
        </w:rPr>
        <w:t>"Trump"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price: Optional[</w:t>
      </w:r>
      <w:r>
        <w:rPr>
          <w:rStyle w:val="BuiltInTok"/>
        </w:rPr>
        <w:t>float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Field(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None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>=</w:t>
      </w:r>
      <w:r>
        <w:rPr>
          <w:rStyle w:val="StringTok"/>
        </w:rPr>
        <w:t>"Non-negative price"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ge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json_schema_extra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"example"</w:t>
      </w:r>
      <w:r>
        <w:rPr>
          <w:rStyle w:val="NormalTok"/>
        </w:rPr>
        <w:t xml:space="preserve">: </w:t>
      </w:r>
      <w:r>
        <w:rPr>
          <w:rStyle w:val="FloatTok"/>
        </w:rPr>
        <w:t>33.33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model_config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"json_schema_extra"</w:t>
      </w:r>
      <w:r>
        <w:rPr>
          <w:rStyle w:val="NormalTok"/>
        </w:rPr>
        <w:t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"examples"</w:t>
      </w:r>
      <w:r>
        <w:rPr>
          <w:rStyle w:val="NormalTok"/>
        </w:rPr>
        <w:t>: [</w:t>
      </w:r>
      <w:r>
        <w:br/>
      </w:r>
      <w:r>
        <w:rPr>
          <w:rStyle w:val="NormalTok"/>
        </w:rPr>
        <w:t xml:space="preserve">                {</w:t>
      </w:r>
      <w:r>
        <w:rPr>
          <w:rStyle w:val="StringTok"/>
        </w:rPr>
        <w:t>"title"</w:t>
      </w:r>
      <w:r>
        <w:rPr>
          <w:rStyle w:val="NormalTok"/>
        </w:rPr>
        <w:t xml:space="preserve">: </w:t>
      </w:r>
      <w:r>
        <w:rPr>
          <w:rStyle w:val="StringTok"/>
        </w:rPr>
        <w:t>"Trumpbook: Revised Edition"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            {</w:t>
      </w:r>
      <w:r>
        <w:rPr>
          <w:rStyle w:val="StringTok"/>
        </w:rPr>
        <w:t>"price"</w:t>
      </w:r>
      <w:r>
        <w:rPr>
          <w:rStyle w:val="NormalTok"/>
        </w:rPr>
        <w:t xml:space="preserve">: </w:t>
      </w:r>
      <w:r>
        <w:rPr>
          <w:rStyle w:val="FloatTok"/>
        </w:rPr>
        <w:t>14.99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            {</w:t>
      </w:r>
      <w:r>
        <w:rPr>
          <w:rStyle w:val="StringTok"/>
        </w:rPr>
        <w:t>"author"</w:t>
      </w:r>
      <w:r>
        <w:rPr>
          <w:rStyle w:val="NormalTok"/>
        </w:rPr>
        <w:t xml:space="preserve">: </w:t>
      </w:r>
      <w:r>
        <w:rPr>
          <w:rStyle w:val="StringTok"/>
        </w:rPr>
        <w:t>"Trump"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BookRead(BookBase):</w:t>
      </w:r>
      <w:r>
        <w:br/>
      </w:r>
      <w:r>
        <w:rPr>
          <w:rStyle w:val="NormalTok"/>
        </w:rPr>
        <w:t xml:space="preserve">    created_at: datetime </w:t>
      </w:r>
      <w:r>
        <w:rPr>
          <w:rStyle w:val="OperatorTok"/>
        </w:rPr>
        <w:t>=</w:t>
      </w:r>
      <w:r>
        <w:rPr>
          <w:rStyle w:val="NormalTok"/>
        </w:rPr>
        <w:t xml:space="preserve"> Field(</w:t>
      </w:r>
      <w:r>
        <w:br/>
      </w:r>
      <w:r>
        <w:rPr>
          <w:rStyle w:val="NormalTok"/>
        </w:rPr>
        <w:t xml:space="preserve">        default_factory</w:t>
      </w:r>
      <w:r>
        <w:rPr>
          <w:rStyle w:val="OperatorTok"/>
        </w:rPr>
        <w:t>=</w:t>
      </w:r>
      <w:r>
        <w:rPr>
          <w:rStyle w:val="NormalTok"/>
        </w:rPr>
        <w:t>datetime.utcnow,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>=</w:t>
      </w:r>
      <w:r>
        <w:rPr>
          <w:rStyle w:val="StringTok"/>
        </w:rPr>
        <w:t>"Creation timestamp (UTC)."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json_schema_extra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"example"</w:t>
      </w:r>
      <w:r>
        <w:rPr>
          <w:rStyle w:val="NormalTok"/>
        </w:rPr>
        <w:t xml:space="preserve">: </w:t>
      </w:r>
      <w:r>
        <w:rPr>
          <w:rStyle w:val="StringTok"/>
        </w:rPr>
        <w:t>"2025-01-15T10:20:30Z"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updated_at: datetime </w:t>
      </w:r>
      <w:r>
        <w:rPr>
          <w:rStyle w:val="OperatorTok"/>
        </w:rPr>
        <w:t>=</w:t>
      </w:r>
      <w:r>
        <w:rPr>
          <w:rStyle w:val="NormalTok"/>
        </w:rPr>
        <w:t xml:space="preserve"> Field(</w:t>
      </w:r>
      <w:r>
        <w:br/>
      </w:r>
      <w:r>
        <w:rPr>
          <w:rStyle w:val="NormalTok"/>
        </w:rPr>
        <w:t xml:space="preserve">        default_factory</w:t>
      </w:r>
      <w:r>
        <w:rPr>
          <w:rStyle w:val="OperatorTok"/>
        </w:rPr>
        <w:t>=</w:t>
      </w:r>
      <w:r>
        <w:rPr>
          <w:rStyle w:val="NormalTok"/>
        </w:rPr>
        <w:t>datetime.utcnow,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>=</w:t>
      </w:r>
      <w:r>
        <w:rPr>
          <w:rStyle w:val="StringTok"/>
        </w:rPr>
        <w:t>"Last update timestamp (UTC)."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json_schema_extra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"example"</w:t>
      </w:r>
      <w:r>
        <w:rPr>
          <w:rStyle w:val="NormalTok"/>
        </w:rPr>
        <w:t xml:space="preserve">: </w:t>
      </w:r>
      <w:r>
        <w:rPr>
          <w:rStyle w:val="StringTok"/>
        </w:rPr>
        <w:t>"2025-01-16T12:00:00Z"</w:t>
      </w:r>
      <w:r>
        <w:rPr>
          <w:rStyle w:val="NormalTok"/>
        </w:rPr>
        <w:t>},</w:t>
      </w:r>
      <w:r>
        <w:br/>
      </w:r>
      <w:r>
        <w:rPr>
          <w:rStyle w:val="NormalTok"/>
        </w:rPr>
        <w:lastRenderedPageBreak/>
        <w:t xml:space="preserve">    )</w:t>
      </w:r>
      <w:r>
        <w:br/>
      </w:r>
      <w:r>
        <w:br/>
      </w:r>
      <w:r>
        <w:rPr>
          <w:rStyle w:val="NormalTok"/>
        </w:rPr>
        <w:t xml:space="preserve">    model_config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"json_schema_extra"</w:t>
      </w:r>
      <w:r>
        <w:rPr>
          <w:rStyle w:val="NormalTok"/>
        </w:rPr>
        <w:t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"examples"</w:t>
      </w:r>
      <w:r>
        <w:rPr>
          <w:rStyle w:val="NormalTok"/>
        </w:rPr>
        <w:t>: [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"id"</w:t>
      </w:r>
      <w:r>
        <w:rPr>
          <w:rStyle w:val="NormalTok"/>
        </w:rPr>
        <w:t xml:space="preserve">: </w:t>
      </w:r>
      <w:r>
        <w:rPr>
          <w:rStyle w:val="StringTok"/>
        </w:rPr>
        <w:t>"550e8400-e29b-41d4-a716-446655440000"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"title"</w:t>
      </w:r>
      <w:r>
        <w:rPr>
          <w:rStyle w:val="NormalTok"/>
        </w:rPr>
        <w:t xml:space="preserve">: </w:t>
      </w:r>
      <w:r>
        <w:rPr>
          <w:rStyle w:val="StringTok"/>
        </w:rPr>
        <w:t>"Trumpbook"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"author"</w:t>
      </w:r>
      <w:r>
        <w:rPr>
          <w:rStyle w:val="NormalTok"/>
        </w:rPr>
        <w:t xml:space="preserve">: </w:t>
      </w:r>
      <w:r>
        <w:rPr>
          <w:rStyle w:val="StringTok"/>
        </w:rPr>
        <w:t>"Trump"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"price"</w:t>
      </w:r>
      <w:r>
        <w:rPr>
          <w:rStyle w:val="NormalTok"/>
        </w:rPr>
        <w:t xml:space="preserve">: </w:t>
      </w:r>
      <w:r>
        <w:rPr>
          <w:rStyle w:val="FloatTok"/>
        </w:rPr>
        <w:t>33.33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"created_at"</w:t>
      </w:r>
      <w:r>
        <w:rPr>
          <w:rStyle w:val="NormalTok"/>
        </w:rPr>
        <w:t xml:space="preserve">: </w:t>
      </w:r>
      <w:r>
        <w:rPr>
          <w:rStyle w:val="StringTok"/>
        </w:rPr>
        <w:t>"2025-01-15T10:20:30Z"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"updated_at"</w:t>
      </w:r>
      <w:r>
        <w:rPr>
          <w:rStyle w:val="NormalTok"/>
        </w:rPr>
        <w:t xml:space="preserve">: </w:t>
      </w:r>
      <w:r>
        <w:rPr>
          <w:rStyle w:val="StringTok"/>
        </w:rPr>
        <w:t>"2025-01-16T12:00:00Z"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p w14:paraId="7054F067" w14:textId="77777777" w:rsidR="001473E3" w:rsidRDefault="001473E3" w:rsidP="001473E3">
      <w:pPr>
        <w:pStyle w:val="FirstParagraph"/>
      </w:pPr>
      <w:r>
        <w:t xml:space="preserve"> </w:t>
      </w:r>
    </w:p>
    <w:p w14:paraId="05978C25" w14:textId="77777777" w:rsidR="001473E3" w:rsidRDefault="001473E3" w:rsidP="001473E3">
      <w:pPr>
        <w:pStyle w:val="31"/>
      </w:pPr>
      <w:bookmarkStart w:id="4" w:name="resource-2"/>
      <w:bookmarkEnd w:id="3"/>
      <w:r>
        <w:t>Resource 2</w:t>
      </w:r>
    </w:p>
    <w:p w14:paraId="21E80A23" w14:textId="77777777" w:rsidR="001473E3" w:rsidRDefault="001473E3" w:rsidP="001473E3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__future__ </w:t>
      </w:r>
      <w:r>
        <w:rPr>
          <w:rStyle w:val="ImportTok"/>
        </w:rPr>
        <w:t>import</w:t>
      </w:r>
      <w:r>
        <w:rPr>
          <w:rStyle w:val="NormalTok"/>
        </w:rPr>
        <w:t xml:space="preserve"> annotations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typing </w:t>
      </w:r>
      <w:r>
        <w:rPr>
          <w:rStyle w:val="ImportTok"/>
        </w:rPr>
        <w:t>import</w:t>
      </w:r>
      <w:r>
        <w:rPr>
          <w:rStyle w:val="NormalTok"/>
        </w:rPr>
        <w:t xml:space="preserve"> Optional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uuid </w:t>
      </w:r>
      <w:r>
        <w:rPr>
          <w:rStyle w:val="ImportTok"/>
        </w:rPr>
        <w:t>import</w:t>
      </w:r>
      <w:r>
        <w:rPr>
          <w:rStyle w:val="NormalTok"/>
        </w:rPr>
        <w:t xml:space="preserve"> UUID, uuid4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datetime </w:t>
      </w:r>
      <w:r>
        <w:rPr>
          <w:rStyle w:val="ImportTok"/>
        </w:rPr>
        <w:t>import</w:t>
      </w:r>
      <w:r>
        <w:rPr>
          <w:rStyle w:val="NormalTok"/>
        </w:rPr>
        <w:t xml:space="preserve"> datetime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pydantic </w:t>
      </w:r>
      <w:r>
        <w:rPr>
          <w:rStyle w:val="ImportTok"/>
        </w:rPr>
        <w:t>import</w:t>
      </w:r>
      <w:r>
        <w:rPr>
          <w:rStyle w:val="NormalTok"/>
        </w:rPr>
        <w:t xml:space="preserve"> BaseModel, Field</w:t>
      </w:r>
      <w:r>
        <w:br/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LibraryBase(BaseModel):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id</w:t>
      </w:r>
      <w:r>
        <w:rPr>
          <w:rStyle w:val="NormalTok"/>
        </w:rPr>
        <w:t xml:space="preserve">: UUID </w:t>
      </w:r>
      <w:r>
        <w:rPr>
          <w:rStyle w:val="OperatorTok"/>
        </w:rPr>
        <w:t>=</w:t>
      </w:r>
      <w:r>
        <w:rPr>
          <w:rStyle w:val="NormalTok"/>
        </w:rPr>
        <w:t xml:space="preserve"> Field(</w:t>
      </w:r>
      <w:r>
        <w:br/>
      </w:r>
      <w:r>
        <w:rPr>
          <w:rStyle w:val="NormalTok"/>
        </w:rPr>
        <w:t xml:space="preserve">        ...,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>=</w:t>
      </w:r>
      <w:r>
        <w:rPr>
          <w:rStyle w:val="StringTok"/>
        </w:rPr>
        <w:t>"Library ID."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json_schema_extra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"example"</w:t>
      </w:r>
      <w:r>
        <w:rPr>
          <w:rStyle w:val="NormalTok"/>
        </w:rPr>
        <w:t xml:space="preserve">: </w:t>
      </w:r>
      <w:r>
        <w:rPr>
          <w:rStyle w:val="StringTok"/>
        </w:rPr>
        <w:t>"550e8400-e29b-41d4-a716-446655440000"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code: </w:t>
      </w:r>
      <w:r>
        <w:rPr>
          <w:rStyle w:val="BuiltInTok"/>
        </w:rPr>
        <w:t>str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Field(</w:t>
      </w:r>
      <w:r>
        <w:br/>
      </w:r>
      <w:r>
        <w:rPr>
          <w:rStyle w:val="NormalTok"/>
        </w:rPr>
        <w:t xml:space="preserve">        ...,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>=</w:t>
      </w:r>
      <w:r>
        <w:rPr>
          <w:rStyle w:val="StringTok"/>
        </w:rPr>
        <w:t>"Library code"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json_schema_extra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"example"</w:t>
      </w:r>
      <w:r>
        <w:rPr>
          <w:rStyle w:val="NormalTok"/>
        </w:rPr>
        <w:t xml:space="preserve">: </w:t>
      </w:r>
      <w:r>
        <w:rPr>
          <w:rStyle w:val="StringTok"/>
        </w:rPr>
        <w:t>"BUT"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name: </w:t>
      </w:r>
      <w:r>
        <w:rPr>
          <w:rStyle w:val="BuiltInTok"/>
        </w:rPr>
        <w:t>str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Field(</w:t>
      </w:r>
      <w:r>
        <w:br/>
      </w:r>
      <w:r>
        <w:rPr>
          <w:rStyle w:val="NormalTok"/>
        </w:rPr>
        <w:t xml:space="preserve">        ...,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>=</w:t>
      </w:r>
      <w:r>
        <w:rPr>
          <w:rStyle w:val="StringTok"/>
        </w:rPr>
        <w:t>"Library name"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json_schema_extra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"example"</w:t>
      </w:r>
      <w:r>
        <w:rPr>
          <w:rStyle w:val="NormalTok"/>
        </w:rPr>
        <w:t xml:space="preserve">: </w:t>
      </w:r>
      <w:r>
        <w:rPr>
          <w:rStyle w:val="StringTok"/>
        </w:rPr>
        <w:t>"Butler Library"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model_config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"json_schema_extra"</w:t>
      </w:r>
      <w:r>
        <w:rPr>
          <w:rStyle w:val="NormalTok"/>
        </w:rPr>
        <w:t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"examples"</w:t>
      </w:r>
      <w:r>
        <w:rPr>
          <w:rStyle w:val="NormalTok"/>
        </w:rPr>
        <w:t>: [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"id"</w:t>
      </w:r>
      <w:r>
        <w:rPr>
          <w:rStyle w:val="NormalTok"/>
        </w:rPr>
        <w:t xml:space="preserve">: </w:t>
      </w:r>
      <w:r>
        <w:rPr>
          <w:rStyle w:val="StringTok"/>
        </w:rPr>
        <w:t>"550e8400-e29b-41d4-a716-446655440000"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NormalTok"/>
        </w:rPr>
        <w:t xml:space="preserve">: </w:t>
      </w:r>
      <w:r>
        <w:rPr>
          <w:rStyle w:val="StringTok"/>
        </w:rPr>
        <w:t>"BUT"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"Butler Library"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lastRenderedPageBreak/>
        <w:br/>
      </w:r>
      <w:r>
        <w:rPr>
          <w:rStyle w:val="KeywordTok"/>
        </w:rPr>
        <w:t>class</w:t>
      </w:r>
      <w:r>
        <w:rPr>
          <w:rStyle w:val="NormalTok"/>
        </w:rPr>
        <w:t xml:space="preserve"> LibraryCreate(LibraryBase):</w:t>
      </w:r>
      <w:r>
        <w:br/>
      </w:r>
      <w:r>
        <w:rPr>
          <w:rStyle w:val="NormalTok"/>
        </w:rPr>
        <w:t xml:space="preserve">    model_config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"json_schema_extra"</w:t>
      </w:r>
      <w:r>
        <w:rPr>
          <w:rStyle w:val="NormalTok"/>
        </w:rPr>
        <w:t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"examples"</w:t>
      </w:r>
      <w:r>
        <w:rPr>
          <w:rStyle w:val="NormalTok"/>
        </w:rPr>
        <w:t>: [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"id"</w:t>
      </w:r>
      <w:r>
        <w:rPr>
          <w:rStyle w:val="NormalTok"/>
        </w:rPr>
        <w:t xml:space="preserve">: </w:t>
      </w:r>
      <w:r>
        <w:rPr>
          <w:rStyle w:val="StringTok"/>
        </w:rPr>
        <w:t>"11111111-1111-4111-8111-111111111111"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NormalTok"/>
        </w:rPr>
        <w:t xml:space="preserve">: </w:t>
      </w:r>
      <w:r>
        <w:rPr>
          <w:rStyle w:val="StringTok"/>
        </w:rPr>
        <w:t>"SEL"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"Science &amp; Engineering Library"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LibraryReplace(BaseModel):</w:t>
      </w:r>
      <w:r>
        <w:br/>
      </w:r>
      <w:r>
        <w:rPr>
          <w:rStyle w:val="NormalTok"/>
        </w:rPr>
        <w:t xml:space="preserve">    code: </w:t>
      </w:r>
      <w:r>
        <w:rPr>
          <w:rStyle w:val="BuiltInTok"/>
        </w:rPr>
        <w:t>str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Field(</w:t>
      </w:r>
      <w:r>
        <w:br/>
      </w:r>
      <w:r>
        <w:rPr>
          <w:rStyle w:val="NormalTok"/>
        </w:rPr>
        <w:t xml:space="preserve">        ...,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>=</w:t>
      </w:r>
      <w:r>
        <w:rPr>
          <w:rStyle w:val="StringTok"/>
        </w:rPr>
        <w:t>"Library code"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json_schema_extra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"example"</w:t>
      </w:r>
      <w:r>
        <w:rPr>
          <w:rStyle w:val="NormalTok"/>
        </w:rPr>
        <w:t xml:space="preserve">: </w:t>
      </w:r>
      <w:r>
        <w:rPr>
          <w:rStyle w:val="StringTok"/>
        </w:rPr>
        <w:t>"BUT"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name: </w:t>
      </w:r>
      <w:r>
        <w:rPr>
          <w:rStyle w:val="BuiltInTok"/>
        </w:rPr>
        <w:t>str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Field(</w:t>
      </w:r>
      <w:r>
        <w:br/>
      </w:r>
      <w:r>
        <w:rPr>
          <w:rStyle w:val="NormalTok"/>
        </w:rPr>
        <w:t xml:space="preserve">        ...,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>=</w:t>
      </w:r>
      <w:r>
        <w:rPr>
          <w:rStyle w:val="StringTok"/>
        </w:rPr>
        <w:t>"Library name"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json_schema_extra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"example"</w:t>
      </w:r>
      <w:r>
        <w:rPr>
          <w:rStyle w:val="NormalTok"/>
        </w:rPr>
        <w:t xml:space="preserve">: </w:t>
      </w:r>
      <w:r>
        <w:rPr>
          <w:rStyle w:val="StringTok"/>
        </w:rPr>
        <w:t>"Butler Library"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model_config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"json_schema_extra"</w:t>
      </w:r>
      <w:r>
        <w:rPr>
          <w:rStyle w:val="NormalTok"/>
        </w:rPr>
        <w:t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"examples"</w:t>
      </w:r>
      <w:r>
        <w:rPr>
          <w:rStyle w:val="NormalTok"/>
        </w:rPr>
        <w:t>: [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NormalTok"/>
        </w:rPr>
        <w:t xml:space="preserve">: </w:t>
      </w:r>
      <w:r>
        <w:rPr>
          <w:rStyle w:val="StringTok"/>
        </w:rPr>
        <w:t>"SEL"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"Science &amp; Engineering Library"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LibraryUpdate(BaseModel):</w:t>
      </w:r>
      <w:r>
        <w:br/>
      </w:r>
      <w:r>
        <w:rPr>
          <w:rStyle w:val="NormalTok"/>
        </w:rPr>
        <w:t xml:space="preserve">    code: Optional[</w:t>
      </w:r>
      <w:r>
        <w:rPr>
          <w:rStyle w:val="BuiltInTok"/>
        </w:rPr>
        <w:t>str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Field(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None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>=</w:t>
      </w:r>
      <w:r>
        <w:rPr>
          <w:rStyle w:val="StringTok"/>
        </w:rPr>
        <w:t>"Library code"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json_schema_extra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"example"</w:t>
      </w:r>
      <w:r>
        <w:rPr>
          <w:rStyle w:val="NormalTok"/>
        </w:rPr>
        <w:t xml:space="preserve">: </w:t>
      </w:r>
      <w:r>
        <w:rPr>
          <w:rStyle w:val="StringTok"/>
        </w:rPr>
        <w:t>"BUT"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name: Optional[</w:t>
      </w:r>
      <w:r>
        <w:rPr>
          <w:rStyle w:val="BuiltInTok"/>
        </w:rPr>
        <w:t>str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Field(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None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>=</w:t>
      </w:r>
      <w:r>
        <w:rPr>
          <w:rStyle w:val="StringTok"/>
        </w:rPr>
        <w:t>"Library name"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json_schema_extra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"example"</w:t>
      </w:r>
      <w:r>
        <w:rPr>
          <w:rStyle w:val="NormalTok"/>
        </w:rPr>
        <w:t xml:space="preserve">: </w:t>
      </w:r>
      <w:r>
        <w:rPr>
          <w:rStyle w:val="StringTok"/>
        </w:rPr>
        <w:t>"Butler Library"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model_config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"json_schema_extra"</w:t>
      </w:r>
      <w:r>
        <w:rPr>
          <w:rStyle w:val="NormalTok"/>
        </w:rPr>
        <w:t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"examples"</w:t>
      </w:r>
      <w:r>
        <w:rPr>
          <w:rStyle w:val="NormalTok"/>
        </w:rPr>
        <w:t>: [</w:t>
      </w:r>
      <w:r>
        <w:br/>
      </w:r>
      <w:r>
        <w:rPr>
          <w:rStyle w:val="NormalTok"/>
        </w:rPr>
        <w:t xml:space="preserve">                {</w:t>
      </w:r>
      <w:r>
        <w:rPr>
          <w:rStyle w:val="StringTok"/>
        </w:rPr>
        <w:t>"code"</w:t>
      </w:r>
      <w:r>
        <w:rPr>
          <w:rStyle w:val="NormalTok"/>
        </w:rPr>
        <w:t xml:space="preserve">: </w:t>
      </w:r>
      <w:r>
        <w:rPr>
          <w:rStyle w:val="StringTok"/>
        </w:rPr>
        <w:t>"AVY"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            {</w:t>
      </w:r>
      <w:r>
        <w:rPr>
          <w:rStyle w:val="String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"Avery Architectural &amp; Fine Arts Library"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LibraryRead(LibraryBase):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id</w:t>
      </w:r>
      <w:r>
        <w:rPr>
          <w:rStyle w:val="NormalTok"/>
        </w:rPr>
        <w:t xml:space="preserve">: UUID </w:t>
      </w:r>
      <w:r>
        <w:rPr>
          <w:rStyle w:val="OperatorTok"/>
        </w:rPr>
        <w:t>=</w:t>
      </w:r>
      <w:r>
        <w:rPr>
          <w:rStyle w:val="NormalTok"/>
        </w:rPr>
        <w:t xml:space="preserve"> Field(</w:t>
      </w:r>
      <w:r>
        <w:br/>
      </w:r>
      <w:r>
        <w:rPr>
          <w:rStyle w:val="NormalTok"/>
        </w:rPr>
        <w:t xml:space="preserve">        ...,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>=</w:t>
      </w:r>
      <w:r>
        <w:rPr>
          <w:rStyle w:val="StringTok"/>
        </w:rPr>
        <w:t>"Library ID."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json_schema_extra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"example"</w:t>
      </w:r>
      <w:r>
        <w:rPr>
          <w:rStyle w:val="NormalTok"/>
        </w:rPr>
        <w:t xml:space="preserve">: </w:t>
      </w:r>
      <w:r>
        <w:rPr>
          <w:rStyle w:val="StringTok"/>
        </w:rPr>
        <w:t>"550e8400-e29b-41d4-a716-446655440000"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created_at: datetime </w:t>
      </w:r>
      <w:r>
        <w:rPr>
          <w:rStyle w:val="OperatorTok"/>
        </w:rPr>
        <w:t>=</w:t>
      </w:r>
      <w:r>
        <w:rPr>
          <w:rStyle w:val="NormalTok"/>
        </w:rPr>
        <w:t xml:space="preserve"> Field(</w:t>
      </w:r>
      <w:r>
        <w:br/>
      </w:r>
      <w:r>
        <w:rPr>
          <w:rStyle w:val="NormalTok"/>
        </w:rPr>
        <w:t xml:space="preserve">        default_factory</w:t>
      </w:r>
      <w:r>
        <w:rPr>
          <w:rStyle w:val="OperatorTok"/>
        </w:rPr>
        <w:t>=</w:t>
      </w:r>
      <w:r>
        <w:rPr>
          <w:rStyle w:val="NormalTok"/>
        </w:rPr>
        <w:t>datetime.utcnow,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>=</w:t>
      </w:r>
      <w:r>
        <w:rPr>
          <w:rStyle w:val="StringTok"/>
        </w:rPr>
        <w:t>"Creation timestamp (UTC)."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json_schema_extra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"example"</w:t>
      </w:r>
      <w:r>
        <w:rPr>
          <w:rStyle w:val="NormalTok"/>
        </w:rPr>
        <w:t xml:space="preserve">: </w:t>
      </w:r>
      <w:r>
        <w:rPr>
          <w:rStyle w:val="StringTok"/>
        </w:rPr>
        <w:t>"2025-01-15T10:20:30Z"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updated_at: datetime </w:t>
      </w:r>
      <w:r>
        <w:rPr>
          <w:rStyle w:val="OperatorTok"/>
        </w:rPr>
        <w:t>=</w:t>
      </w:r>
      <w:r>
        <w:rPr>
          <w:rStyle w:val="NormalTok"/>
        </w:rPr>
        <w:t xml:space="preserve"> Field(</w:t>
      </w:r>
      <w:r>
        <w:br/>
      </w:r>
      <w:r>
        <w:rPr>
          <w:rStyle w:val="NormalTok"/>
        </w:rPr>
        <w:t xml:space="preserve">        default_factory</w:t>
      </w:r>
      <w:r>
        <w:rPr>
          <w:rStyle w:val="OperatorTok"/>
        </w:rPr>
        <w:t>=</w:t>
      </w:r>
      <w:r>
        <w:rPr>
          <w:rStyle w:val="NormalTok"/>
        </w:rPr>
        <w:t>datetime.utcnow,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>=</w:t>
      </w:r>
      <w:r>
        <w:rPr>
          <w:rStyle w:val="StringTok"/>
        </w:rPr>
        <w:t>"Last update timestamp (UTC)."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json_schema_extra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"example"</w:t>
      </w:r>
      <w:r>
        <w:rPr>
          <w:rStyle w:val="NormalTok"/>
        </w:rPr>
        <w:t xml:space="preserve">: </w:t>
      </w:r>
      <w:r>
        <w:rPr>
          <w:rStyle w:val="StringTok"/>
        </w:rPr>
        <w:t>"2025-01-16T12:00:00Z"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model_config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"json_schema_extra"</w:t>
      </w:r>
      <w:r>
        <w:rPr>
          <w:rStyle w:val="NormalTok"/>
        </w:rPr>
        <w:t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"examples"</w:t>
      </w:r>
      <w:r>
        <w:rPr>
          <w:rStyle w:val="NormalTok"/>
        </w:rPr>
        <w:t>: [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"id"</w:t>
      </w:r>
      <w:r>
        <w:rPr>
          <w:rStyle w:val="NormalTok"/>
        </w:rPr>
        <w:t xml:space="preserve">: </w:t>
      </w:r>
      <w:r>
        <w:rPr>
          <w:rStyle w:val="StringTok"/>
        </w:rPr>
        <w:t>"550e8400-e29b-41d4-a716-446655440000"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NormalTok"/>
        </w:rPr>
        <w:t xml:space="preserve">: </w:t>
      </w:r>
      <w:r>
        <w:rPr>
          <w:rStyle w:val="StringTok"/>
        </w:rPr>
        <w:t>"BUT"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"Butler Library"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"created_at"</w:t>
      </w:r>
      <w:r>
        <w:rPr>
          <w:rStyle w:val="NormalTok"/>
        </w:rPr>
        <w:t xml:space="preserve">: </w:t>
      </w:r>
      <w:r>
        <w:rPr>
          <w:rStyle w:val="StringTok"/>
        </w:rPr>
        <w:t>"2025-01-15T10:20:30Z"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"updated_at"</w:t>
      </w:r>
      <w:r>
        <w:rPr>
          <w:rStyle w:val="NormalTok"/>
        </w:rPr>
        <w:t xml:space="preserve">: </w:t>
      </w:r>
      <w:r>
        <w:rPr>
          <w:rStyle w:val="StringTok"/>
        </w:rPr>
        <w:t>"2025-01-16T12:00:00Z"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</w:p>
    <w:p w14:paraId="5DD99803" w14:textId="77777777" w:rsidR="001473E3" w:rsidRDefault="001473E3" w:rsidP="001473E3">
      <w:pPr>
        <w:pStyle w:val="FirstParagraph"/>
      </w:pPr>
      <w:r>
        <w:t xml:space="preserve"> </w:t>
      </w:r>
    </w:p>
    <w:p w14:paraId="7FA986E0" w14:textId="77777777" w:rsidR="001473E3" w:rsidRDefault="001473E3" w:rsidP="001473E3">
      <w:pPr>
        <w:pStyle w:val="31"/>
      </w:pPr>
      <w:bookmarkStart w:id="5" w:name="mainpy-routes"/>
      <w:bookmarkEnd w:id="4"/>
      <w:r>
        <w:t>main.py Routes</w:t>
      </w:r>
    </w:p>
    <w:p w14:paraId="25A82CC6" w14:textId="77777777" w:rsidR="001473E3" w:rsidRDefault="001473E3" w:rsidP="001473E3">
      <w:pPr>
        <w:pStyle w:val="FirstParagraph"/>
      </w:pPr>
      <w:r>
        <w:t>Note: Cut and paste your routes here.</w:t>
      </w:r>
    </w:p>
    <w:p w14:paraId="3FCA62E6" w14:textId="77777777" w:rsidR="001473E3" w:rsidRDefault="001473E3" w:rsidP="001473E3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models.book </w:t>
      </w:r>
      <w:r>
        <w:rPr>
          <w:rStyle w:val="ImportTok"/>
        </w:rPr>
        <w:t>import</w:t>
      </w:r>
      <w:r>
        <w:rPr>
          <w:rStyle w:val="NormalTok"/>
        </w:rPr>
        <w:t xml:space="preserve"> BookCreate, BookRead, BookUpdate, BookReplace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models.library </w:t>
      </w:r>
      <w:r>
        <w:rPr>
          <w:rStyle w:val="ImportTok"/>
        </w:rPr>
        <w:t>import</w:t>
      </w:r>
      <w:r>
        <w:rPr>
          <w:rStyle w:val="NormalTok"/>
        </w:rPr>
        <w:t xml:space="preserve"> LibraryCreate, LibraryRead, LibraryUpdate, LibraryReplace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uuid </w:t>
      </w:r>
      <w:r>
        <w:rPr>
          <w:rStyle w:val="ImportTok"/>
        </w:rPr>
        <w:t>import</w:t>
      </w:r>
      <w:r>
        <w:rPr>
          <w:rStyle w:val="NormalTok"/>
        </w:rPr>
        <w:t xml:space="preserve"> uuid4</w:t>
      </w:r>
      <w:r>
        <w:br/>
      </w:r>
      <w:r>
        <w:br/>
      </w:r>
      <w:r>
        <w:rPr>
          <w:rStyle w:val="NormalTok"/>
        </w:rPr>
        <w:t xml:space="preserve">books: Dict[UUID, BookRead]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libraries: Dict[UUID, LibraryRead]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add_data():</w:t>
      </w:r>
      <w:r>
        <w:br/>
      </w:r>
      <w:r>
        <w:rPr>
          <w:rStyle w:val="NormalTok"/>
        </w:rPr>
        <w:t xml:space="preserve">    book1 </w:t>
      </w:r>
      <w:r>
        <w:rPr>
          <w:rStyle w:val="OperatorTok"/>
        </w:rPr>
        <w:t>=</w:t>
      </w:r>
      <w:r>
        <w:rPr>
          <w:rStyle w:val="NormalTok"/>
        </w:rPr>
        <w:t xml:space="preserve"> BookRead(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id=uuid4(),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id</w:t>
      </w:r>
      <w:r>
        <w:rPr>
          <w:rStyle w:val="OperatorTok"/>
        </w:rPr>
        <w:t>=</w:t>
      </w:r>
      <w:r>
        <w:rPr>
          <w:rStyle w:val="NormalTok"/>
        </w:rPr>
        <w:t>UUID(</w:t>
      </w:r>
      <w:r>
        <w:rPr>
          <w:rStyle w:val="StringTok"/>
        </w:rPr>
        <w:t>"90143569-66f2-493d-a4a6-b519bb75d10a"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>=</w:t>
      </w:r>
      <w:r>
        <w:rPr>
          <w:rStyle w:val="StringTok"/>
        </w:rPr>
        <w:t>"Tgggg"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author</w:t>
      </w:r>
      <w:r>
        <w:rPr>
          <w:rStyle w:val="OperatorTok"/>
        </w:rPr>
        <w:t>=</w:t>
      </w:r>
      <w:r>
        <w:rPr>
          <w:rStyle w:val="StringTok"/>
        </w:rPr>
        <w:t>"Fgggg"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price</w:t>
      </w:r>
      <w:r>
        <w:rPr>
          <w:rStyle w:val="OperatorTok"/>
        </w:rPr>
        <w:t>=</w:t>
      </w:r>
      <w:r>
        <w:rPr>
          <w:rStyle w:val="FloatTok"/>
        </w:rPr>
        <w:t>33.33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book2 </w:t>
      </w:r>
      <w:r>
        <w:rPr>
          <w:rStyle w:val="OperatorTok"/>
        </w:rPr>
        <w:t>=</w:t>
      </w:r>
      <w:r>
        <w:rPr>
          <w:rStyle w:val="NormalTok"/>
        </w:rPr>
        <w:t xml:space="preserve"> BookRead(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id=uuid4(),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id</w:t>
      </w:r>
      <w:r>
        <w:rPr>
          <w:rStyle w:val="OperatorTok"/>
        </w:rPr>
        <w:t>=</w:t>
      </w:r>
      <w:r>
        <w:rPr>
          <w:rStyle w:val="NormalTok"/>
        </w:rPr>
        <w:t>UUID(</w:t>
      </w:r>
      <w:r>
        <w:rPr>
          <w:rStyle w:val="StringTok"/>
        </w:rPr>
        <w:t>"de1288cc-5eb7-42b1-9e66-5a4b9a29a261"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>=</w:t>
      </w:r>
      <w:r>
        <w:rPr>
          <w:rStyle w:val="StringTok"/>
        </w:rPr>
        <w:t>"Bidenbook"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author</w:t>
      </w:r>
      <w:r>
        <w:rPr>
          <w:rStyle w:val="OperatorTok"/>
        </w:rPr>
        <w:t>=</w:t>
      </w:r>
      <w:r>
        <w:rPr>
          <w:rStyle w:val="StringTok"/>
        </w:rPr>
        <w:t>"Ggggg"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price</w:t>
      </w:r>
      <w:r>
        <w:rPr>
          <w:rStyle w:val="OperatorTok"/>
        </w:rPr>
        <w:t>=</w:t>
      </w:r>
      <w:r>
        <w:rPr>
          <w:rStyle w:val="FloatTok"/>
        </w:rPr>
        <w:t>1333.99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book3 </w:t>
      </w:r>
      <w:r>
        <w:rPr>
          <w:rStyle w:val="OperatorTok"/>
        </w:rPr>
        <w:t>=</w:t>
      </w:r>
      <w:r>
        <w:rPr>
          <w:rStyle w:val="NormalTok"/>
        </w:rPr>
        <w:t xml:space="preserve"> BookRead(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id=uuid4(),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id</w:t>
      </w:r>
      <w:r>
        <w:rPr>
          <w:rStyle w:val="OperatorTok"/>
        </w:rPr>
        <w:t>=</w:t>
      </w:r>
      <w:r>
        <w:rPr>
          <w:rStyle w:val="NormalTok"/>
        </w:rPr>
        <w:t>UUID(</w:t>
      </w:r>
      <w:r>
        <w:rPr>
          <w:rStyle w:val="StringTok"/>
        </w:rPr>
        <w:t>"634af327-9d9d-49fd-a671-2cef810de932"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>=</w:t>
      </w:r>
      <w:r>
        <w:rPr>
          <w:rStyle w:val="StringTok"/>
        </w:rPr>
        <w:t>"Ddddddd"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author</w:t>
      </w:r>
      <w:r>
        <w:rPr>
          <w:rStyle w:val="OperatorTok"/>
        </w:rPr>
        <w:t>=</w:t>
      </w:r>
      <w:r>
        <w:rPr>
          <w:rStyle w:val="StringTok"/>
        </w:rPr>
        <w:t>"Hhhhhh"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price</w:t>
      </w:r>
      <w:r>
        <w:rPr>
          <w:rStyle w:val="OperatorTok"/>
        </w:rPr>
        <w:t>=</w:t>
      </w:r>
      <w:r>
        <w:rPr>
          <w:rStyle w:val="FloatTok"/>
        </w:rPr>
        <w:t>14.00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books[book1.</w:t>
      </w:r>
      <w:r>
        <w:rPr>
          <w:rStyle w:val="BuiltInTok"/>
        </w:rPr>
        <w:t>id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book1</w:t>
      </w:r>
      <w:r>
        <w:br/>
      </w:r>
      <w:r>
        <w:rPr>
          <w:rStyle w:val="NormalTok"/>
        </w:rPr>
        <w:t xml:space="preserve">    books[book2.</w:t>
      </w:r>
      <w:r>
        <w:rPr>
          <w:rStyle w:val="BuiltInTok"/>
        </w:rPr>
        <w:t>id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book2</w:t>
      </w:r>
      <w:r>
        <w:br/>
      </w:r>
      <w:r>
        <w:rPr>
          <w:rStyle w:val="NormalTok"/>
        </w:rPr>
        <w:t xml:space="preserve">    books[book3.</w:t>
      </w:r>
      <w:r>
        <w:rPr>
          <w:rStyle w:val="BuiltInTok"/>
        </w:rPr>
        <w:t>id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book3</w:t>
      </w:r>
      <w:r>
        <w:br/>
      </w:r>
      <w:r>
        <w:br/>
      </w:r>
      <w:r>
        <w:rPr>
          <w:rStyle w:val="NormalTok"/>
        </w:rPr>
        <w:t xml:space="preserve">    lib1 </w:t>
      </w:r>
      <w:r>
        <w:rPr>
          <w:rStyle w:val="OperatorTok"/>
        </w:rPr>
        <w:t>=</w:t>
      </w:r>
      <w:r>
        <w:rPr>
          <w:rStyle w:val="NormalTok"/>
        </w:rPr>
        <w:t xml:space="preserve"> LibraryRead(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id=uuid4(),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id</w:t>
      </w:r>
      <w:r>
        <w:rPr>
          <w:rStyle w:val="OperatorTok"/>
        </w:rPr>
        <w:t>=</w:t>
      </w:r>
      <w:r>
        <w:rPr>
          <w:rStyle w:val="NormalTok"/>
        </w:rPr>
        <w:t>UUID(</w:t>
      </w:r>
      <w:r>
        <w:rPr>
          <w:rStyle w:val="StringTok"/>
        </w:rPr>
        <w:t>"7c8f1060-db19-4e6f-b087-2f944c4aede5"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>=</w:t>
      </w:r>
      <w:r>
        <w:rPr>
          <w:rStyle w:val="StringTok"/>
        </w:rPr>
        <w:t>"BUT"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name</w:t>
      </w:r>
      <w:r>
        <w:rPr>
          <w:rStyle w:val="OperatorTok"/>
        </w:rPr>
        <w:t>=</w:t>
      </w:r>
      <w:r>
        <w:rPr>
          <w:rStyle w:val="StringTok"/>
        </w:rPr>
        <w:t>"Butler Library"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lib2 </w:t>
      </w:r>
      <w:r>
        <w:rPr>
          <w:rStyle w:val="OperatorTok"/>
        </w:rPr>
        <w:t>=</w:t>
      </w:r>
      <w:r>
        <w:rPr>
          <w:rStyle w:val="NormalTok"/>
        </w:rPr>
        <w:t xml:space="preserve"> LibraryRead(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id=uuid4(),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id</w:t>
      </w:r>
      <w:r>
        <w:rPr>
          <w:rStyle w:val="OperatorTok"/>
        </w:rPr>
        <w:t>=</w:t>
      </w:r>
      <w:r>
        <w:rPr>
          <w:rStyle w:val="NormalTok"/>
        </w:rPr>
        <w:t>UUID(</w:t>
      </w:r>
      <w:r>
        <w:rPr>
          <w:rStyle w:val="StringTok"/>
        </w:rPr>
        <w:t>"cc8b6202-2568-411a-aa47-e138c7bd0f4e"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>=</w:t>
      </w:r>
      <w:r>
        <w:rPr>
          <w:rStyle w:val="StringTok"/>
        </w:rPr>
        <w:t>"AVY"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name</w:t>
      </w:r>
      <w:r>
        <w:rPr>
          <w:rStyle w:val="OperatorTok"/>
        </w:rPr>
        <w:t>=</w:t>
      </w:r>
      <w:r>
        <w:rPr>
          <w:rStyle w:val="StringTok"/>
        </w:rPr>
        <w:t>"Avery Architectural &amp; Fine Arts Library"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lib3 </w:t>
      </w:r>
      <w:r>
        <w:rPr>
          <w:rStyle w:val="OperatorTok"/>
        </w:rPr>
        <w:t>=</w:t>
      </w:r>
      <w:r>
        <w:rPr>
          <w:rStyle w:val="NormalTok"/>
        </w:rPr>
        <w:t xml:space="preserve"> LibraryRead(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id=uuid4(),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id</w:t>
      </w:r>
      <w:r>
        <w:rPr>
          <w:rStyle w:val="OperatorTok"/>
        </w:rPr>
        <w:t>=</w:t>
      </w:r>
      <w:r>
        <w:rPr>
          <w:rStyle w:val="NormalTok"/>
        </w:rPr>
        <w:t>UUID(</w:t>
      </w:r>
      <w:r>
        <w:rPr>
          <w:rStyle w:val="StringTok"/>
        </w:rPr>
        <w:t>"b8a518f6-c4ff-459d-b5c1-973d1b8b3c7d"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>=</w:t>
      </w:r>
      <w:r>
        <w:rPr>
          <w:rStyle w:val="StringTok"/>
        </w:rPr>
        <w:t>"SEL"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name</w:t>
      </w:r>
      <w:r>
        <w:rPr>
          <w:rStyle w:val="OperatorTok"/>
        </w:rPr>
        <w:t>=</w:t>
      </w:r>
      <w:r>
        <w:rPr>
          <w:rStyle w:val="StringTok"/>
        </w:rPr>
        <w:t>"Science &amp; Engineering Library"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libraries[lib1.</w:t>
      </w:r>
      <w:r>
        <w:rPr>
          <w:rStyle w:val="BuiltInTok"/>
        </w:rPr>
        <w:t>id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lib1</w:t>
      </w:r>
      <w:r>
        <w:br/>
      </w:r>
      <w:r>
        <w:rPr>
          <w:rStyle w:val="NormalTok"/>
        </w:rPr>
        <w:t xml:space="preserve">    libraries[lib2.</w:t>
      </w:r>
      <w:r>
        <w:rPr>
          <w:rStyle w:val="BuiltInTok"/>
        </w:rPr>
        <w:t>id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lib2</w:t>
      </w:r>
      <w:r>
        <w:br/>
      </w:r>
      <w:r>
        <w:rPr>
          <w:rStyle w:val="NormalTok"/>
        </w:rPr>
        <w:t xml:space="preserve">    libraries[lib3.</w:t>
      </w:r>
      <w:r>
        <w:rPr>
          <w:rStyle w:val="BuiltInTok"/>
        </w:rPr>
        <w:t>id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lib3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f"Book IDs: </w:t>
      </w:r>
      <w:r>
        <w:rPr>
          <w:rStyle w:val="SpecialCharTok"/>
        </w:rPr>
        <w:t>{</w:t>
      </w:r>
      <w:r>
        <w:rPr>
          <w:rStyle w:val="BuiltInTok"/>
        </w:rPr>
        <w:t>list</w:t>
      </w:r>
      <w:r>
        <w:rPr>
          <w:rStyle w:val="NormalTok"/>
        </w:rPr>
        <w:t>(books.keys())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f"Library IDs: </w:t>
      </w:r>
      <w:r>
        <w:rPr>
          <w:rStyle w:val="SpecialCharTok"/>
        </w:rPr>
        <w:t>{</w:t>
      </w:r>
      <w:r>
        <w:rPr>
          <w:rStyle w:val="BuiltInTok"/>
        </w:rPr>
        <w:t>list</w:t>
      </w:r>
      <w:r>
        <w:rPr>
          <w:rStyle w:val="NormalTok"/>
        </w:rPr>
        <w:t>(libraries.keys())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add_data()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-----------------------------------------------------------------------------</w:t>
      </w:r>
      <w:r>
        <w:br/>
      </w:r>
      <w:r>
        <w:rPr>
          <w:rStyle w:val="CommentTok"/>
        </w:rPr>
        <w:t># Book endpoints</w:t>
      </w:r>
      <w:r>
        <w:br/>
      </w:r>
      <w:r>
        <w:rPr>
          <w:rStyle w:val="CommentTok"/>
        </w:rPr>
        <w:t># -----------------------------------------------------------------------------</w:t>
      </w:r>
      <w:r>
        <w:br/>
      </w:r>
      <w:r>
        <w:rPr>
          <w:rStyle w:val="AttributeTok"/>
        </w:rPr>
        <w:t>@app.post</w:t>
      </w:r>
      <w:r>
        <w:rPr>
          <w:rStyle w:val="NormalTok"/>
        </w:rPr>
        <w:t>(</w:t>
      </w:r>
      <w:r>
        <w:rPr>
          <w:rStyle w:val="StringTok"/>
        </w:rPr>
        <w:t>"/books"</w:t>
      </w:r>
      <w:r>
        <w:rPr>
          <w:rStyle w:val="NormalTok"/>
        </w:rPr>
        <w:t>, response_model</w:t>
      </w:r>
      <w:r>
        <w:rPr>
          <w:rStyle w:val="OperatorTok"/>
        </w:rPr>
        <w:t>=</w:t>
      </w:r>
      <w:r>
        <w:rPr>
          <w:rStyle w:val="NormalTok"/>
        </w:rPr>
        <w:t>BookRead, status_code</w:t>
      </w:r>
      <w:r>
        <w:rPr>
          <w:rStyle w:val="OperatorTok"/>
        </w:rPr>
        <w:t>=</w:t>
      </w:r>
      <w:r>
        <w:rPr>
          <w:rStyle w:val="DecValTok"/>
        </w:rPr>
        <w:t>201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create_book(book: BookCreate):</w:t>
      </w:r>
      <w:r>
        <w:br/>
      </w:r>
      <w:r>
        <w:rPr>
          <w:rStyle w:val="NormalTok"/>
        </w:rPr>
        <w:t xml:space="preserve">    book_read </w:t>
      </w:r>
      <w:r>
        <w:rPr>
          <w:rStyle w:val="OperatorTok"/>
        </w:rPr>
        <w:t>=</w:t>
      </w:r>
      <w:r>
        <w:rPr>
          <w:rStyle w:val="NormalTok"/>
        </w:rPr>
        <w:t xml:space="preserve"> BookRead(</w:t>
      </w:r>
      <w:r>
        <w:rPr>
          <w:rStyle w:val="OperatorTok"/>
        </w:rPr>
        <w:t>**</w:t>
      </w:r>
      <w:r>
        <w:rPr>
          <w:rStyle w:val="NormalTok"/>
        </w:rPr>
        <w:t>book.model_dump())</w:t>
      </w:r>
      <w:r>
        <w:br/>
      </w:r>
      <w:r>
        <w:rPr>
          <w:rStyle w:val="NormalTok"/>
        </w:rPr>
        <w:t xml:space="preserve">    books[book_read.</w:t>
      </w:r>
      <w:r>
        <w:rPr>
          <w:rStyle w:val="BuiltInTok"/>
        </w:rPr>
        <w:t>id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book_read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book_read</w:t>
      </w:r>
      <w:r>
        <w:br/>
      </w:r>
      <w:r>
        <w:br/>
      </w:r>
      <w:r>
        <w:rPr>
          <w:rStyle w:val="AttributeTok"/>
        </w:rPr>
        <w:t>@app.get</w:t>
      </w:r>
      <w:r>
        <w:rPr>
          <w:rStyle w:val="NormalTok"/>
        </w:rPr>
        <w:t>(</w:t>
      </w:r>
      <w:r>
        <w:rPr>
          <w:rStyle w:val="StringTok"/>
        </w:rPr>
        <w:t>"/books"</w:t>
      </w:r>
      <w:r>
        <w:rPr>
          <w:rStyle w:val="NormalTok"/>
        </w:rPr>
        <w:t>, response_model</w:t>
      </w:r>
      <w:r>
        <w:rPr>
          <w:rStyle w:val="OperatorTok"/>
        </w:rPr>
        <w:t>=</w:t>
      </w:r>
      <w:r>
        <w:rPr>
          <w:rStyle w:val="NormalTok"/>
        </w:rPr>
        <w:t>List[BookRead])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list_books(</w:t>
      </w:r>
      <w:r>
        <w:br/>
      </w:r>
      <w:r>
        <w:rPr>
          <w:rStyle w:val="NormalTok"/>
        </w:rPr>
        <w:t xml:space="preserve">    author: Optional[</w:t>
      </w:r>
      <w:r>
        <w:rPr>
          <w:rStyle w:val="BuiltInTok"/>
        </w:rPr>
        <w:t>str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Query(</w:t>
      </w:r>
      <w:r>
        <w:rPr>
          <w:rStyle w:val="VariableTok"/>
        </w:rPr>
        <w:t>None</w:t>
      </w:r>
      <w:r>
        <w:rPr>
          <w:rStyle w:val="NormalTok"/>
        </w:rPr>
        <w:t>, description</w:t>
      </w:r>
      <w:r>
        <w:rPr>
          <w:rStyle w:val="OperatorTok"/>
        </w:rPr>
        <w:t>=</w:t>
      </w:r>
      <w:r>
        <w:rPr>
          <w:rStyle w:val="StringTok"/>
        </w:rPr>
        <w:t>"Filter by author (exact match)"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title_contains: Optional[</w:t>
      </w:r>
      <w:r>
        <w:rPr>
          <w:rStyle w:val="BuiltInTok"/>
        </w:rPr>
        <w:t>str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Query(</w:t>
      </w:r>
      <w:r>
        <w:rPr>
          <w:rStyle w:val="VariableTok"/>
        </w:rPr>
        <w:t>None</w:t>
      </w:r>
      <w:r>
        <w:rPr>
          <w:rStyle w:val="NormalTok"/>
        </w:rPr>
        <w:t>, description</w:t>
      </w:r>
      <w:r>
        <w:rPr>
          <w:rStyle w:val="OperatorTok"/>
        </w:rPr>
        <w:t>=</w:t>
      </w:r>
      <w:r>
        <w:rPr>
          <w:rStyle w:val="StringTok"/>
        </w:rPr>
        <w:t>"Filter by title containing substring"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min_price: Optional[</w:t>
      </w:r>
      <w:r>
        <w:rPr>
          <w:rStyle w:val="BuiltInTok"/>
        </w:rPr>
        <w:t>float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Query(</w:t>
      </w:r>
      <w:r>
        <w:rPr>
          <w:rStyle w:val="VariableTok"/>
        </w:rPr>
        <w:t>None</w:t>
      </w:r>
      <w:r>
        <w:rPr>
          <w:rStyle w:val="NormalTok"/>
        </w:rPr>
        <w:t>, description</w:t>
      </w:r>
      <w:r>
        <w:rPr>
          <w:rStyle w:val="OperatorTok"/>
        </w:rPr>
        <w:t>=</w:t>
      </w:r>
      <w:r>
        <w:rPr>
          <w:rStyle w:val="StringTok"/>
        </w:rPr>
        <w:t>"Minimum price filter"</w:t>
      </w:r>
      <w:r>
        <w:rPr>
          <w:rStyle w:val="NormalTok"/>
        </w:rPr>
        <w:t>, ge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max_price: Optional[</w:t>
      </w:r>
      <w:r>
        <w:rPr>
          <w:rStyle w:val="BuiltInTok"/>
        </w:rPr>
        <w:t>float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Query(</w:t>
      </w:r>
      <w:r>
        <w:rPr>
          <w:rStyle w:val="VariableTok"/>
        </w:rPr>
        <w:t>None</w:t>
      </w:r>
      <w:r>
        <w:rPr>
          <w:rStyle w:val="NormalTok"/>
        </w:rPr>
        <w:t>, description</w:t>
      </w:r>
      <w:r>
        <w:rPr>
          <w:rStyle w:val="OperatorTok"/>
        </w:rPr>
        <w:t>=</w:t>
      </w:r>
      <w:r>
        <w:rPr>
          <w:rStyle w:val="StringTok"/>
        </w:rPr>
        <w:t>"Maximum price filter"</w:t>
      </w:r>
      <w:r>
        <w:rPr>
          <w:rStyle w:val="NormalTok"/>
        </w:rPr>
        <w:t>, ge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limit: </w:t>
      </w:r>
      <w:r>
        <w:rPr>
          <w:rStyle w:val="BuiltIn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Query(</w:t>
      </w:r>
      <w:r>
        <w:rPr>
          <w:rStyle w:val="DecValTok"/>
        </w:rPr>
        <w:t>10</w:t>
      </w:r>
      <w:r>
        <w:rPr>
          <w:rStyle w:val="NormalTok"/>
        </w:rPr>
        <w:t>, description</w:t>
      </w:r>
      <w:r>
        <w:rPr>
          <w:rStyle w:val="OperatorTok"/>
        </w:rPr>
        <w:t>=</w:t>
      </w:r>
      <w:r>
        <w:rPr>
          <w:rStyle w:val="StringTok"/>
        </w:rPr>
        <w:t>"Number of results to return"</w:t>
      </w:r>
      <w:r>
        <w:rPr>
          <w:rStyle w:val="NormalTok"/>
        </w:rPr>
        <w:t>, ge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le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offset: </w:t>
      </w:r>
      <w:r>
        <w:rPr>
          <w:rStyle w:val="BuiltIn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Query(</w:t>
      </w:r>
      <w:r>
        <w:rPr>
          <w:rStyle w:val="DecValTok"/>
        </w:rPr>
        <w:t>0</w:t>
      </w:r>
      <w:r>
        <w:rPr>
          <w:rStyle w:val="NormalTok"/>
        </w:rPr>
        <w:t>, description</w:t>
      </w:r>
      <w:r>
        <w:rPr>
          <w:rStyle w:val="OperatorTok"/>
        </w:rPr>
        <w:t>=</w:t>
      </w:r>
      <w:r>
        <w:rPr>
          <w:rStyle w:val="StringTok"/>
        </w:rPr>
        <w:t>"Number of results to skip"</w:t>
      </w:r>
      <w:r>
        <w:rPr>
          <w:rStyle w:val="NormalTok"/>
        </w:rPr>
        <w:t>, ge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results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(books.values())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author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results </w:t>
      </w:r>
      <w:r>
        <w:rPr>
          <w:rStyle w:val="OperatorTok"/>
        </w:rPr>
        <w:t>=</w:t>
      </w:r>
      <w:r>
        <w:rPr>
          <w:rStyle w:val="NormalTok"/>
        </w:rPr>
        <w:t xml:space="preserve"> [b </w:t>
      </w:r>
      <w:r>
        <w:rPr>
          <w:rStyle w:val="ControlFlowTok"/>
        </w:rPr>
        <w:t>for</w:t>
      </w:r>
      <w:r>
        <w:rPr>
          <w:rStyle w:val="NormalTok"/>
        </w:rPr>
        <w:t xml:space="preserve"> b </w:t>
      </w:r>
      <w:r>
        <w:rPr>
          <w:rStyle w:val="KeywordTok"/>
        </w:rPr>
        <w:t>in</w:t>
      </w:r>
      <w:r>
        <w:rPr>
          <w:rStyle w:val="NormalTok"/>
        </w:rPr>
        <w:t xml:space="preserve"> results </w:t>
      </w:r>
      <w:r>
        <w:rPr>
          <w:rStyle w:val="ControlFlowTok"/>
        </w:rPr>
        <w:t>if</w:t>
      </w:r>
      <w:r>
        <w:rPr>
          <w:rStyle w:val="NormalTok"/>
        </w:rPr>
        <w:t xml:space="preserve"> b.author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b.author </w:t>
      </w:r>
      <w:r>
        <w:rPr>
          <w:rStyle w:val="OperatorTok"/>
        </w:rPr>
        <w:t>==</w:t>
      </w:r>
      <w:r>
        <w:rPr>
          <w:rStyle w:val="NormalTok"/>
        </w:rPr>
        <w:t xml:space="preserve"> author]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title_contains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results </w:t>
      </w:r>
      <w:r>
        <w:rPr>
          <w:rStyle w:val="OperatorTok"/>
        </w:rPr>
        <w:t>=</w:t>
      </w:r>
      <w:r>
        <w:rPr>
          <w:rStyle w:val="NormalTok"/>
        </w:rPr>
        <w:t xml:space="preserve"> [b </w:t>
      </w:r>
      <w:r>
        <w:rPr>
          <w:rStyle w:val="ControlFlowTok"/>
        </w:rPr>
        <w:t>for</w:t>
      </w:r>
      <w:r>
        <w:rPr>
          <w:rStyle w:val="NormalTok"/>
        </w:rPr>
        <w:t xml:space="preserve"> b </w:t>
      </w:r>
      <w:r>
        <w:rPr>
          <w:rStyle w:val="KeywordTok"/>
        </w:rPr>
        <w:t>in</w:t>
      </w:r>
      <w:r>
        <w:rPr>
          <w:rStyle w:val="NormalTok"/>
        </w:rPr>
        <w:t xml:space="preserve"> results </w:t>
      </w:r>
      <w:r>
        <w:rPr>
          <w:rStyle w:val="ControlFlowTok"/>
        </w:rPr>
        <w:t>if</w:t>
      </w:r>
      <w:r>
        <w:rPr>
          <w:rStyle w:val="NormalTok"/>
        </w:rPr>
        <w:t xml:space="preserve"> title_contains.lower() </w:t>
      </w:r>
      <w:r>
        <w:rPr>
          <w:rStyle w:val="KeywordTok"/>
        </w:rPr>
        <w:t>in</w:t>
      </w:r>
      <w:r>
        <w:rPr>
          <w:rStyle w:val="NormalTok"/>
        </w:rPr>
        <w:t xml:space="preserve"> b.title.lower()]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min_price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results </w:t>
      </w:r>
      <w:r>
        <w:rPr>
          <w:rStyle w:val="OperatorTok"/>
        </w:rPr>
        <w:t>=</w:t>
      </w:r>
      <w:r>
        <w:rPr>
          <w:rStyle w:val="NormalTok"/>
        </w:rPr>
        <w:t xml:space="preserve"> [b </w:t>
      </w:r>
      <w:r>
        <w:rPr>
          <w:rStyle w:val="ControlFlowTok"/>
        </w:rPr>
        <w:t>for</w:t>
      </w:r>
      <w:r>
        <w:rPr>
          <w:rStyle w:val="NormalTok"/>
        </w:rPr>
        <w:t xml:space="preserve"> b </w:t>
      </w:r>
      <w:r>
        <w:rPr>
          <w:rStyle w:val="KeywordTok"/>
        </w:rPr>
        <w:t>in</w:t>
      </w:r>
      <w:r>
        <w:rPr>
          <w:rStyle w:val="NormalTok"/>
        </w:rPr>
        <w:t xml:space="preserve"> results </w:t>
      </w:r>
      <w:r>
        <w:rPr>
          <w:rStyle w:val="ControlFlowTok"/>
        </w:rPr>
        <w:t>if</w:t>
      </w:r>
      <w:r>
        <w:rPr>
          <w:rStyle w:val="NormalTok"/>
        </w:rPr>
        <w:t xml:space="preserve"> b.price </w:t>
      </w:r>
      <w:r>
        <w:rPr>
          <w:rStyle w:val="OperatorTok"/>
        </w:rPr>
        <w:t>&gt;=</w:t>
      </w:r>
      <w:r>
        <w:rPr>
          <w:rStyle w:val="NormalTok"/>
        </w:rPr>
        <w:t xml:space="preserve"> min_price]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max_price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results </w:t>
      </w:r>
      <w:r>
        <w:rPr>
          <w:rStyle w:val="OperatorTok"/>
        </w:rPr>
        <w:t>=</w:t>
      </w:r>
      <w:r>
        <w:rPr>
          <w:rStyle w:val="NormalTok"/>
        </w:rPr>
        <w:t xml:space="preserve"> [b </w:t>
      </w:r>
      <w:r>
        <w:rPr>
          <w:rStyle w:val="ControlFlowTok"/>
        </w:rPr>
        <w:t>for</w:t>
      </w:r>
      <w:r>
        <w:rPr>
          <w:rStyle w:val="NormalTok"/>
        </w:rPr>
        <w:t xml:space="preserve"> b </w:t>
      </w:r>
      <w:r>
        <w:rPr>
          <w:rStyle w:val="KeywordTok"/>
        </w:rPr>
        <w:t>in</w:t>
      </w:r>
      <w:r>
        <w:rPr>
          <w:rStyle w:val="NormalTok"/>
        </w:rPr>
        <w:t xml:space="preserve"> results </w:t>
      </w:r>
      <w:r>
        <w:rPr>
          <w:rStyle w:val="ControlFlowTok"/>
        </w:rPr>
        <w:t>if</w:t>
      </w:r>
      <w:r>
        <w:rPr>
          <w:rStyle w:val="NormalTok"/>
        </w:rPr>
        <w:t xml:space="preserve"> b.price </w:t>
      </w:r>
      <w:r>
        <w:rPr>
          <w:rStyle w:val="OperatorTok"/>
        </w:rPr>
        <w:t>&lt;=</w:t>
      </w:r>
      <w:r>
        <w:rPr>
          <w:rStyle w:val="NormalTok"/>
        </w:rPr>
        <w:t xml:space="preserve"> max_price]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results[offset:offset </w:t>
      </w:r>
      <w:r>
        <w:rPr>
          <w:rStyle w:val="OperatorTok"/>
        </w:rPr>
        <w:t>+</w:t>
      </w:r>
      <w:r>
        <w:rPr>
          <w:rStyle w:val="NormalTok"/>
        </w:rPr>
        <w:t xml:space="preserve"> limit]</w:t>
      </w:r>
      <w:r>
        <w:br/>
      </w:r>
      <w:r>
        <w:br/>
      </w:r>
      <w:r>
        <w:rPr>
          <w:rStyle w:val="AttributeTok"/>
        </w:rPr>
        <w:t>@app.get</w:t>
      </w:r>
      <w:r>
        <w:rPr>
          <w:rStyle w:val="NormalTok"/>
        </w:rPr>
        <w:t>(</w:t>
      </w:r>
      <w:r>
        <w:rPr>
          <w:rStyle w:val="StringTok"/>
        </w:rPr>
        <w:t>"/books/</w:t>
      </w:r>
      <w:r>
        <w:rPr>
          <w:rStyle w:val="SpecialCharTok"/>
        </w:rPr>
        <w:t>{book_id}</w:t>
      </w:r>
      <w:r>
        <w:rPr>
          <w:rStyle w:val="StringTok"/>
        </w:rPr>
        <w:t>"</w:t>
      </w:r>
      <w:r>
        <w:rPr>
          <w:rStyle w:val="NormalTok"/>
        </w:rPr>
        <w:t>, response_model</w:t>
      </w:r>
      <w:r>
        <w:rPr>
          <w:rStyle w:val="OperatorTok"/>
        </w:rPr>
        <w:t>=</w:t>
      </w:r>
      <w:r>
        <w:rPr>
          <w:rStyle w:val="NormalTok"/>
        </w:rPr>
        <w:t>BookRead)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get_book(</w:t>
      </w:r>
      <w:r>
        <w:br/>
      </w:r>
      <w:r>
        <w:rPr>
          <w:rStyle w:val="NormalTok"/>
        </w:rPr>
        <w:t xml:space="preserve">    book_id: UUID </w:t>
      </w:r>
      <w:r>
        <w:rPr>
          <w:rStyle w:val="OperatorTok"/>
        </w:rPr>
        <w:t>=</w:t>
      </w:r>
      <w:r>
        <w:rPr>
          <w:rStyle w:val="NormalTok"/>
        </w:rPr>
        <w:t xml:space="preserve"> Path(..., description</w:t>
      </w:r>
      <w:r>
        <w:rPr>
          <w:rStyle w:val="OperatorTok"/>
        </w:rPr>
        <w:t>=</w:t>
      </w:r>
      <w:r>
        <w:rPr>
          <w:rStyle w:val="StringTok"/>
        </w:rPr>
        <w:t>"Book ID"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fields: Optional[</w:t>
      </w:r>
      <w:r>
        <w:rPr>
          <w:rStyle w:val="BuiltInTok"/>
        </w:rPr>
        <w:t>str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Query(</w:t>
      </w:r>
      <w:r>
        <w:rPr>
          <w:rStyle w:val="VariableTok"/>
        </w:rPr>
        <w:t>None</w:t>
      </w:r>
      <w:r>
        <w:rPr>
          <w:rStyle w:val="NormalTok"/>
        </w:rPr>
        <w:t>, description</w:t>
      </w:r>
      <w:r>
        <w:rPr>
          <w:rStyle w:val="OperatorTok"/>
        </w:rPr>
        <w:t>=</w:t>
      </w:r>
      <w:r>
        <w:rPr>
          <w:rStyle w:val="StringTok"/>
        </w:rPr>
        <w:t>" fields to return separated by comma(e.g., 'title,price')"</w:t>
      </w:r>
      <w:r>
        <w:rPr>
          <w:rStyle w:val="NormalTok"/>
        </w:rPr>
        <w:t>),</w:t>
      </w:r>
      <w:r>
        <w:br/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book_id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books: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>=</w:t>
      </w:r>
      <w:r>
        <w:rPr>
          <w:rStyle w:val="DecValTok"/>
        </w:rPr>
        <w:t>404</w:t>
      </w:r>
      <w:r>
        <w:rPr>
          <w:rStyle w:val="NormalTok"/>
        </w:rPr>
        <w:t>, detail</w:t>
      </w:r>
      <w:r>
        <w:rPr>
          <w:rStyle w:val="OperatorTok"/>
        </w:rPr>
        <w:t>=</w:t>
      </w:r>
      <w:r>
        <w:rPr>
          <w:rStyle w:val="StringTok"/>
        </w:rPr>
        <w:t>"Book not found"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book </w:t>
      </w:r>
      <w:r>
        <w:rPr>
          <w:rStyle w:val="OperatorTok"/>
        </w:rPr>
        <w:t>=</w:t>
      </w:r>
      <w:r>
        <w:rPr>
          <w:rStyle w:val="NormalTok"/>
        </w:rPr>
        <w:t xml:space="preserve"> books[book_id]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fields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field_list </w:t>
      </w:r>
      <w:r>
        <w:rPr>
          <w:rStyle w:val="OperatorTok"/>
        </w:rPr>
        <w:t>=</w:t>
      </w:r>
      <w:r>
        <w:rPr>
          <w:rStyle w:val="NormalTok"/>
        </w:rPr>
        <w:t xml:space="preserve"> [f.strip() </w:t>
      </w:r>
      <w:r>
        <w:rPr>
          <w:rStyle w:val="ControlFlowTok"/>
        </w:rPr>
        <w:t>for</w:t>
      </w:r>
      <w:r>
        <w:rPr>
          <w:rStyle w:val="NormalTok"/>
        </w:rPr>
        <w:t xml:space="preserve"> f </w:t>
      </w:r>
      <w:r>
        <w:rPr>
          <w:rStyle w:val="KeywordTok"/>
        </w:rPr>
        <w:t>in</w:t>
      </w:r>
      <w:r>
        <w:rPr>
          <w:rStyle w:val="NormalTok"/>
        </w:rPr>
        <w:t xml:space="preserve"> fields.split(</w:t>
      </w:r>
      <w:r>
        <w:rPr>
          <w:rStyle w:val="StringTok"/>
        </w:rPr>
        <w:t>','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    valid_fields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'id'</w:t>
      </w:r>
      <w:r>
        <w:rPr>
          <w:rStyle w:val="NormalTok"/>
        </w:rPr>
        <w:t xml:space="preserve">, </w:t>
      </w:r>
      <w:r>
        <w:rPr>
          <w:rStyle w:val="StringTok"/>
        </w:rPr>
        <w:t>'title'</w:t>
      </w:r>
      <w:r>
        <w:rPr>
          <w:rStyle w:val="NormalTok"/>
        </w:rPr>
        <w:t xml:space="preserve">, </w:t>
      </w:r>
      <w:r>
        <w:rPr>
          <w:rStyle w:val="StringTok"/>
        </w:rPr>
        <w:t>'author'</w:t>
      </w:r>
      <w:r>
        <w:rPr>
          <w:rStyle w:val="NormalTok"/>
        </w:rPr>
        <w:t xml:space="preserve">, </w:t>
      </w:r>
      <w:r>
        <w:rPr>
          <w:rStyle w:val="StringTok"/>
        </w:rPr>
        <w:t>'price'</w:t>
      </w:r>
      <w:r>
        <w:rPr>
          <w:rStyle w:val="NormalTok"/>
        </w:rPr>
        <w:t xml:space="preserve">, </w:t>
      </w:r>
      <w:r>
        <w:rPr>
          <w:rStyle w:val="StringTok"/>
        </w:rPr>
        <w:t>'created_at'</w:t>
      </w:r>
      <w:r>
        <w:rPr>
          <w:rStyle w:val="NormalTok"/>
        </w:rPr>
        <w:t xml:space="preserve">, </w:t>
      </w:r>
      <w:r>
        <w:rPr>
          <w:rStyle w:val="StringTok"/>
        </w:rPr>
        <w:t>'updated_at'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field </w:t>
      </w:r>
      <w:r>
        <w:rPr>
          <w:rStyle w:val="KeywordTok"/>
        </w:rPr>
        <w:t>in</w:t>
      </w:r>
      <w:r>
        <w:rPr>
          <w:rStyle w:val="NormalTok"/>
        </w:rPr>
        <w:t xml:space="preserve"> field_list: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field </w:t>
      </w:r>
      <w:r>
        <w:rPr>
          <w:rStyle w:val="KeywordTok"/>
        </w:rPr>
        <w:t>in</w:t>
      </w:r>
      <w:r>
        <w:rPr>
          <w:rStyle w:val="NormalTok"/>
        </w:rPr>
        <w:t xml:space="preserve"> valid_fields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BuiltInTok"/>
        </w:rPr>
        <w:t>hasattr</w:t>
      </w:r>
      <w:r>
        <w:rPr>
          <w:rStyle w:val="NormalTok"/>
        </w:rPr>
        <w:t>(book, field):</w:t>
      </w:r>
      <w:r>
        <w:br/>
      </w:r>
      <w:r>
        <w:rPr>
          <w:rStyle w:val="NormalTok"/>
        </w:rPr>
        <w:t xml:space="preserve">                result[field]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getattr</w:t>
      </w:r>
      <w:r>
        <w:rPr>
          <w:rStyle w:val="NormalTok"/>
        </w:rPr>
        <w:t>(book, field)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result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book</w:t>
      </w:r>
      <w:r>
        <w:br/>
      </w:r>
      <w:r>
        <w:br/>
      </w:r>
      <w:r>
        <w:rPr>
          <w:rStyle w:val="AttributeTok"/>
        </w:rPr>
        <w:t>@app.patch</w:t>
      </w:r>
      <w:r>
        <w:rPr>
          <w:rStyle w:val="NormalTok"/>
        </w:rPr>
        <w:t>(</w:t>
      </w:r>
      <w:r>
        <w:rPr>
          <w:rStyle w:val="StringTok"/>
        </w:rPr>
        <w:t>"/books/</w:t>
      </w:r>
      <w:r>
        <w:rPr>
          <w:rStyle w:val="SpecialCharTok"/>
        </w:rPr>
        <w:t>{book_id}</w:t>
      </w:r>
      <w:r>
        <w:rPr>
          <w:rStyle w:val="StringTok"/>
        </w:rPr>
        <w:t>"</w:t>
      </w:r>
      <w:r>
        <w:rPr>
          <w:rStyle w:val="NormalTok"/>
        </w:rPr>
        <w:t>, response_model</w:t>
      </w:r>
      <w:r>
        <w:rPr>
          <w:rStyle w:val="OperatorTok"/>
        </w:rPr>
        <w:t>=</w:t>
      </w:r>
      <w:r>
        <w:rPr>
          <w:rStyle w:val="NormalTok"/>
        </w:rPr>
        <w:t>BookRead)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update_book(book_id: UUID, update: BookUpdate):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book_id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books: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>=</w:t>
      </w:r>
      <w:r>
        <w:rPr>
          <w:rStyle w:val="DecValTok"/>
        </w:rPr>
        <w:t>404</w:t>
      </w:r>
      <w:r>
        <w:rPr>
          <w:rStyle w:val="NormalTok"/>
        </w:rPr>
        <w:t>, detail</w:t>
      </w:r>
      <w:r>
        <w:rPr>
          <w:rStyle w:val="OperatorTok"/>
        </w:rPr>
        <w:t>=</w:t>
      </w:r>
      <w:r>
        <w:rPr>
          <w:rStyle w:val="StringTok"/>
        </w:rPr>
        <w:t>"Book not found"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stored </w:t>
      </w:r>
      <w:r>
        <w:rPr>
          <w:rStyle w:val="OperatorTok"/>
        </w:rPr>
        <w:t>=</w:t>
      </w:r>
      <w:r>
        <w:rPr>
          <w:rStyle w:val="NormalTok"/>
        </w:rPr>
        <w:t xml:space="preserve"> books[book_id].model_dump()</w:t>
      </w:r>
      <w:r>
        <w:br/>
      </w:r>
      <w:r>
        <w:rPr>
          <w:rStyle w:val="NormalTok"/>
        </w:rPr>
        <w:t xml:space="preserve">    stored.update(update.model_dump(exclude_unset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books[book_id] </w:t>
      </w:r>
      <w:r>
        <w:rPr>
          <w:rStyle w:val="OperatorTok"/>
        </w:rPr>
        <w:t>=</w:t>
      </w:r>
      <w:r>
        <w:rPr>
          <w:rStyle w:val="NormalTok"/>
        </w:rPr>
        <w:t xml:space="preserve"> BookRead(</w:t>
      </w:r>
      <w:r>
        <w:rPr>
          <w:rStyle w:val="OperatorTok"/>
        </w:rPr>
        <w:t>**</w:t>
      </w:r>
      <w:r>
        <w:rPr>
          <w:rStyle w:val="NormalTok"/>
        </w:rPr>
        <w:t>stored)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books[book_id]</w:t>
      </w:r>
      <w:r>
        <w:br/>
      </w:r>
      <w:r>
        <w:br/>
      </w:r>
      <w:r>
        <w:rPr>
          <w:rStyle w:val="AttributeTok"/>
        </w:rPr>
        <w:t>@app.put</w:t>
      </w:r>
      <w:r>
        <w:rPr>
          <w:rStyle w:val="NormalTok"/>
        </w:rPr>
        <w:t>(</w:t>
      </w:r>
      <w:r>
        <w:rPr>
          <w:rStyle w:val="StringTok"/>
        </w:rPr>
        <w:t>"/books/</w:t>
      </w:r>
      <w:r>
        <w:rPr>
          <w:rStyle w:val="SpecialCharTok"/>
        </w:rPr>
        <w:t>{book_id}</w:t>
      </w:r>
      <w:r>
        <w:rPr>
          <w:rStyle w:val="StringTok"/>
        </w:rPr>
        <w:t>"</w:t>
      </w:r>
      <w:r>
        <w:rPr>
          <w:rStyle w:val="NormalTok"/>
        </w:rPr>
        <w:t>, response_model</w:t>
      </w:r>
      <w:r>
        <w:rPr>
          <w:rStyle w:val="OperatorTok"/>
        </w:rPr>
        <w:t>=</w:t>
      </w:r>
      <w:r>
        <w:rPr>
          <w:rStyle w:val="NormalTok"/>
        </w:rPr>
        <w:t>BookRead)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replace_book(book_id: UUID, book: BookReplace):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book_id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books: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>=</w:t>
      </w:r>
      <w:r>
        <w:rPr>
          <w:rStyle w:val="DecValTok"/>
        </w:rPr>
        <w:t>404</w:t>
      </w:r>
      <w:r>
        <w:rPr>
          <w:rStyle w:val="NormalTok"/>
        </w:rPr>
        <w:t>, detail</w:t>
      </w:r>
      <w:r>
        <w:rPr>
          <w:rStyle w:val="OperatorTok"/>
        </w:rPr>
        <w:t>=</w:t>
      </w:r>
      <w:r>
        <w:rPr>
          <w:rStyle w:val="StringTok"/>
        </w:rPr>
        <w:t>"Book not found"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book_read </w:t>
      </w:r>
      <w:r>
        <w:rPr>
          <w:rStyle w:val="OperatorTok"/>
        </w:rPr>
        <w:t>=</w:t>
      </w:r>
      <w:r>
        <w:rPr>
          <w:rStyle w:val="NormalTok"/>
        </w:rPr>
        <w:t xml:space="preserve"> BookRead(</w:t>
      </w:r>
      <w:r>
        <w:rPr>
          <w:rStyle w:val="BuiltInTok"/>
        </w:rPr>
        <w:t>id</w:t>
      </w:r>
      <w:r>
        <w:rPr>
          <w:rStyle w:val="OperatorTok"/>
        </w:rPr>
        <w:t>=</w:t>
      </w:r>
      <w:r>
        <w:rPr>
          <w:rStyle w:val="NormalTok"/>
        </w:rPr>
        <w:t xml:space="preserve">book_id, </w:t>
      </w:r>
      <w:r>
        <w:rPr>
          <w:rStyle w:val="OperatorTok"/>
        </w:rPr>
        <w:t>**</w:t>
      </w:r>
      <w:r>
        <w:rPr>
          <w:rStyle w:val="NormalTok"/>
        </w:rPr>
        <w:t>book.model_dump())</w:t>
      </w:r>
      <w:r>
        <w:br/>
      </w:r>
      <w:r>
        <w:rPr>
          <w:rStyle w:val="NormalTok"/>
        </w:rPr>
        <w:t xml:space="preserve">    books[book_id] </w:t>
      </w:r>
      <w:r>
        <w:rPr>
          <w:rStyle w:val="OperatorTok"/>
        </w:rPr>
        <w:t>=</w:t>
      </w:r>
      <w:r>
        <w:rPr>
          <w:rStyle w:val="NormalTok"/>
        </w:rPr>
        <w:t xml:space="preserve"> book_read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book_read</w:t>
      </w:r>
      <w:r>
        <w:br/>
      </w:r>
      <w:r>
        <w:br/>
      </w:r>
      <w:r>
        <w:rPr>
          <w:rStyle w:val="AttributeTok"/>
        </w:rPr>
        <w:t>@app.delete</w:t>
      </w:r>
      <w:r>
        <w:rPr>
          <w:rStyle w:val="NormalTok"/>
        </w:rPr>
        <w:t>(</w:t>
      </w:r>
      <w:r>
        <w:rPr>
          <w:rStyle w:val="StringTok"/>
        </w:rPr>
        <w:t>"/books/</w:t>
      </w:r>
      <w:r>
        <w:rPr>
          <w:rStyle w:val="SpecialCharTok"/>
        </w:rPr>
        <w:t>{book_id}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delete_book(book_id: UUID):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book_id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books: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>=</w:t>
      </w:r>
      <w:r>
        <w:rPr>
          <w:rStyle w:val="DecValTok"/>
        </w:rPr>
        <w:t>404</w:t>
      </w:r>
      <w:r>
        <w:rPr>
          <w:rStyle w:val="NormalTok"/>
        </w:rPr>
        <w:t>, detail</w:t>
      </w:r>
      <w:r>
        <w:rPr>
          <w:rStyle w:val="OperatorTok"/>
        </w:rPr>
        <w:t>=</w:t>
      </w:r>
      <w:r>
        <w:rPr>
          <w:rStyle w:val="StringTok"/>
        </w:rPr>
        <w:t>"Book not found"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del</w:t>
      </w:r>
      <w:r>
        <w:rPr>
          <w:rStyle w:val="NormalTok"/>
        </w:rPr>
        <w:t xml:space="preserve"> books[book_id]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{</w:t>
      </w:r>
      <w:r>
        <w:rPr>
          <w:rStyle w:val="StringTok"/>
        </w:rPr>
        <w:t>"message"</w:t>
      </w:r>
      <w:r>
        <w:rPr>
          <w:rStyle w:val="NormalTok"/>
        </w:rPr>
        <w:t xml:space="preserve">: </w:t>
      </w:r>
      <w:r>
        <w:rPr>
          <w:rStyle w:val="StringTok"/>
        </w:rPr>
        <w:t>"Book deleted successfully"</w:t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-----------------------------------------------------------------------------</w:t>
      </w:r>
      <w:r>
        <w:br/>
      </w:r>
      <w:r>
        <w:rPr>
          <w:rStyle w:val="CommentTok"/>
        </w:rPr>
        <w:t># Library endpoints</w:t>
      </w:r>
      <w:r>
        <w:br/>
      </w:r>
      <w:r>
        <w:rPr>
          <w:rStyle w:val="CommentTok"/>
        </w:rPr>
        <w:t># -----------------------------------------------------------------------------</w:t>
      </w:r>
      <w:r>
        <w:br/>
      </w:r>
      <w:r>
        <w:rPr>
          <w:rStyle w:val="AttributeTok"/>
        </w:rPr>
        <w:t>@app.post</w:t>
      </w:r>
      <w:r>
        <w:rPr>
          <w:rStyle w:val="NormalTok"/>
        </w:rPr>
        <w:t>(</w:t>
      </w:r>
      <w:r>
        <w:rPr>
          <w:rStyle w:val="StringTok"/>
        </w:rPr>
        <w:t>"/libraries"</w:t>
      </w:r>
      <w:r>
        <w:rPr>
          <w:rStyle w:val="NormalTok"/>
        </w:rPr>
        <w:t>, response_model</w:t>
      </w:r>
      <w:r>
        <w:rPr>
          <w:rStyle w:val="OperatorTok"/>
        </w:rPr>
        <w:t>=</w:t>
      </w:r>
      <w:r>
        <w:rPr>
          <w:rStyle w:val="NormalTok"/>
        </w:rPr>
        <w:t>LibraryRead, status_code</w:t>
      </w:r>
      <w:r>
        <w:rPr>
          <w:rStyle w:val="OperatorTok"/>
        </w:rPr>
        <w:t>=</w:t>
      </w:r>
      <w:r>
        <w:rPr>
          <w:rStyle w:val="DecValTok"/>
        </w:rPr>
        <w:t>201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create_library(library: LibraryCreate):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library.</w:t>
      </w:r>
      <w:r>
        <w:rPr>
          <w:rStyle w:val="BuiltInTok"/>
        </w:rPr>
        <w:t>id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libraries: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>=</w:t>
      </w:r>
      <w:r>
        <w:rPr>
          <w:rStyle w:val="DecValTok"/>
        </w:rPr>
        <w:t>400</w:t>
      </w:r>
      <w:r>
        <w:rPr>
          <w:rStyle w:val="NormalTok"/>
        </w:rPr>
        <w:t>, detail</w:t>
      </w:r>
      <w:r>
        <w:rPr>
          <w:rStyle w:val="OperatorTok"/>
        </w:rPr>
        <w:t>=</w:t>
      </w:r>
      <w:r>
        <w:rPr>
          <w:rStyle w:val="StringTok"/>
        </w:rPr>
        <w:t>"Library with this ID already exists"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existing_library </w:t>
      </w:r>
      <w:r>
        <w:rPr>
          <w:rStyle w:val="KeywordTok"/>
        </w:rPr>
        <w:t>in</w:t>
      </w:r>
      <w:r>
        <w:rPr>
          <w:rStyle w:val="NormalTok"/>
        </w:rPr>
        <w:t xml:space="preserve"> libraries.values():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existing_library.code.lower() </w:t>
      </w:r>
      <w:r>
        <w:rPr>
          <w:rStyle w:val="OperatorTok"/>
        </w:rPr>
        <w:t>==</w:t>
      </w:r>
      <w:r>
        <w:rPr>
          <w:rStyle w:val="NormalTok"/>
        </w:rPr>
        <w:t xml:space="preserve"> library.code.lower():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>=</w:t>
      </w:r>
      <w:r>
        <w:rPr>
          <w:rStyle w:val="DecValTok"/>
        </w:rPr>
        <w:t>400</w:t>
      </w:r>
      <w:r>
        <w:rPr>
          <w:rStyle w:val="NormalTok"/>
        </w:rPr>
        <w:t>, detail</w:t>
      </w:r>
      <w:r>
        <w:rPr>
          <w:rStyle w:val="OperatorTok"/>
        </w:rPr>
        <w:t>=</w:t>
      </w:r>
      <w:r>
        <w:rPr>
          <w:rStyle w:val="StringTok"/>
        </w:rPr>
        <w:t>"A library with this code already exists"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existing_library.name.lower() </w:t>
      </w:r>
      <w:r>
        <w:rPr>
          <w:rStyle w:val="OperatorTok"/>
        </w:rPr>
        <w:t>==</w:t>
      </w:r>
      <w:r>
        <w:rPr>
          <w:rStyle w:val="NormalTok"/>
        </w:rPr>
        <w:t xml:space="preserve"> library.name.lower():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>=</w:t>
      </w:r>
      <w:r>
        <w:rPr>
          <w:rStyle w:val="DecValTok"/>
        </w:rPr>
        <w:t>400</w:t>
      </w:r>
      <w:r>
        <w:rPr>
          <w:rStyle w:val="NormalTok"/>
        </w:rPr>
        <w:t>, detail</w:t>
      </w:r>
      <w:r>
        <w:rPr>
          <w:rStyle w:val="OperatorTok"/>
        </w:rPr>
        <w:t>=</w:t>
      </w:r>
      <w:r>
        <w:rPr>
          <w:rStyle w:val="StringTok"/>
        </w:rPr>
        <w:t>"A library with this name already exists"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library_read </w:t>
      </w:r>
      <w:r>
        <w:rPr>
          <w:rStyle w:val="OperatorTok"/>
        </w:rPr>
        <w:t>=</w:t>
      </w:r>
      <w:r>
        <w:rPr>
          <w:rStyle w:val="NormalTok"/>
        </w:rPr>
        <w:t xml:space="preserve"> LibraryRead(</w:t>
      </w:r>
      <w:r>
        <w:rPr>
          <w:rStyle w:val="OperatorTok"/>
        </w:rPr>
        <w:t>**</w:t>
      </w:r>
      <w:r>
        <w:rPr>
          <w:rStyle w:val="NormalTok"/>
        </w:rPr>
        <w:t>library.model_dump())</w:t>
      </w:r>
      <w:r>
        <w:br/>
      </w:r>
      <w:r>
        <w:rPr>
          <w:rStyle w:val="NormalTok"/>
        </w:rPr>
        <w:t xml:space="preserve">    libraries[library_read.</w:t>
      </w:r>
      <w:r>
        <w:rPr>
          <w:rStyle w:val="BuiltInTok"/>
        </w:rPr>
        <w:t>id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library_read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library_read</w:t>
      </w:r>
      <w:r>
        <w:br/>
      </w:r>
      <w:r>
        <w:br/>
      </w:r>
      <w:r>
        <w:rPr>
          <w:rStyle w:val="AttributeTok"/>
        </w:rPr>
        <w:t>@app.get</w:t>
      </w:r>
      <w:r>
        <w:rPr>
          <w:rStyle w:val="NormalTok"/>
        </w:rPr>
        <w:t>(</w:t>
      </w:r>
      <w:r>
        <w:rPr>
          <w:rStyle w:val="StringTok"/>
        </w:rPr>
        <w:t>"/libraries"</w:t>
      </w:r>
      <w:r>
        <w:rPr>
          <w:rStyle w:val="NormalTok"/>
        </w:rPr>
        <w:t>, response_model</w:t>
      </w:r>
      <w:r>
        <w:rPr>
          <w:rStyle w:val="OperatorTok"/>
        </w:rPr>
        <w:t>=</w:t>
      </w:r>
      <w:r>
        <w:rPr>
          <w:rStyle w:val="NormalTok"/>
        </w:rPr>
        <w:t>List[LibraryRead])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list_libraries(</w:t>
      </w:r>
      <w:r>
        <w:br/>
      </w:r>
      <w:r>
        <w:rPr>
          <w:rStyle w:val="NormalTok"/>
        </w:rPr>
        <w:t xml:space="preserve">    code: Optional[</w:t>
      </w:r>
      <w:r>
        <w:rPr>
          <w:rStyle w:val="BuiltInTok"/>
        </w:rPr>
        <w:t>str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Query(</w:t>
      </w:r>
      <w:r>
        <w:rPr>
          <w:rStyle w:val="VariableTok"/>
        </w:rPr>
        <w:t>None</w:t>
      </w:r>
      <w:r>
        <w:rPr>
          <w:rStyle w:val="NormalTok"/>
        </w:rPr>
        <w:t>, description</w:t>
      </w:r>
      <w:r>
        <w:rPr>
          <w:rStyle w:val="OperatorTok"/>
        </w:rPr>
        <w:t>=</w:t>
      </w:r>
      <w:r>
        <w:rPr>
          <w:rStyle w:val="StringTok"/>
        </w:rPr>
        <w:t>"Filter by code"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name: Optional[</w:t>
      </w:r>
      <w:r>
        <w:rPr>
          <w:rStyle w:val="BuiltInTok"/>
        </w:rPr>
        <w:t>str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Query(</w:t>
      </w:r>
      <w:r>
        <w:rPr>
          <w:rStyle w:val="VariableTok"/>
        </w:rPr>
        <w:t>None</w:t>
      </w:r>
      <w:r>
        <w:rPr>
          <w:rStyle w:val="NormalTok"/>
        </w:rPr>
        <w:t>, description</w:t>
      </w:r>
      <w:r>
        <w:rPr>
          <w:rStyle w:val="OperatorTok"/>
        </w:rPr>
        <w:t>=</w:t>
      </w:r>
      <w:r>
        <w:rPr>
          <w:rStyle w:val="StringTok"/>
        </w:rPr>
        <w:t>"Filter by name"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name_contains: Optional[</w:t>
      </w:r>
      <w:r>
        <w:rPr>
          <w:rStyle w:val="BuiltInTok"/>
        </w:rPr>
        <w:t>str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Query(</w:t>
      </w:r>
      <w:r>
        <w:rPr>
          <w:rStyle w:val="VariableTok"/>
        </w:rPr>
        <w:t>None</w:t>
      </w:r>
      <w:r>
        <w:rPr>
          <w:rStyle w:val="NormalTok"/>
        </w:rPr>
        <w:t>, description</w:t>
      </w:r>
      <w:r>
        <w:rPr>
          <w:rStyle w:val="OperatorTok"/>
        </w:rPr>
        <w:t>=</w:t>
      </w:r>
      <w:r>
        <w:rPr>
          <w:rStyle w:val="StringTok"/>
        </w:rPr>
        <w:t>"Filter by name containing substring"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limit: </w:t>
      </w:r>
      <w:r>
        <w:rPr>
          <w:rStyle w:val="BuiltIn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Query(</w:t>
      </w:r>
      <w:r>
        <w:rPr>
          <w:rStyle w:val="DecValTok"/>
        </w:rPr>
        <w:t>50</w:t>
      </w:r>
      <w:r>
        <w:rPr>
          <w:rStyle w:val="NormalTok"/>
        </w:rPr>
        <w:t>, description</w:t>
      </w:r>
      <w:r>
        <w:rPr>
          <w:rStyle w:val="OperatorTok"/>
        </w:rPr>
        <w:t>=</w:t>
      </w:r>
      <w:r>
        <w:rPr>
          <w:rStyle w:val="StringTok"/>
        </w:rPr>
        <w:t>"Number of results to return"</w:t>
      </w:r>
      <w:r>
        <w:rPr>
          <w:rStyle w:val="NormalTok"/>
        </w:rPr>
        <w:t>, ge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le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offset: </w:t>
      </w:r>
      <w:r>
        <w:rPr>
          <w:rStyle w:val="BuiltIn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Query(</w:t>
      </w:r>
      <w:r>
        <w:rPr>
          <w:rStyle w:val="DecValTok"/>
        </w:rPr>
        <w:t>0</w:t>
      </w:r>
      <w:r>
        <w:rPr>
          <w:rStyle w:val="NormalTok"/>
        </w:rPr>
        <w:t>, description</w:t>
      </w:r>
      <w:r>
        <w:rPr>
          <w:rStyle w:val="OperatorTok"/>
        </w:rPr>
        <w:t>=</w:t>
      </w:r>
      <w:r>
        <w:rPr>
          <w:rStyle w:val="StringTok"/>
        </w:rPr>
        <w:t>"Number of results to skip"</w:t>
      </w:r>
      <w:r>
        <w:rPr>
          <w:rStyle w:val="NormalTok"/>
        </w:rPr>
        <w:t>, ge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results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(libraries.values())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code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results </w:t>
      </w:r>
      <w:r>
        <w:rPr>
          <w:rStyle w:val="OperatorTok"/>
        </w:rPr>
        <w:t>=</w:t>
      </w:r>
      <w:r>
        <w:rPr>
          <w:rStyle w:val="NormalTok"/>
        </w:rPr>
        <w:t xml:space="preserve"> [l </w:t>
      </w:r>
      <w:r>
        <w:rPr>
          <w:rStyle w:val="ControlFlowTok"/>
        </w:rPr>
        <w:t>for</w:t>
      </w:r>
      <w:r>
        <w:rPr>
          <w:rStyle w:val="NormalTok"/>
        </w:rPr>
        <w:t xml:space="preserve"> l </w:t>
      </w:r>
      <w:r>
        <w:rPr>
          <w:rStyle w:val="KeywordTok"/>
        </w:rPr>
        <w:t>in</w:t>
      </w:r>
      <w:r>
        <w:rPr>
          <w:rStyle w:val="NormalTok"/>
        </w:rPr>
        <w:t xml:space="preserve"> results </w:t>
      </w:r>
      <w:r>
        <w:rPr>
          <w:rStyle w:val="ControlFlowTok"/>
        </w:rPr>
        <w:t>if</w:t>
      </w:r>
      <w:r>
        <w:rPr>
          <w:rStyle w:val="NormalTok"/>
        </w:rPr>
        <w:t xml:space="preserve"> l.code.lower() </w:t>
      </w:r>
      <w:r>
        <w:rPr>
          <w:rStyle w:val="OperatorTok"/>
        </w:rPr>
        <w:t>==</w:t>
      </w:r>
      <w:r>
        <w:rPr>
          <w:rStyle w:val="NormalTok"/>
        </w:rPr>
        <w:t xml:space="preserve"> code.lower()]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name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results </w:t>
      </w:r>
      <w:r>
        <w:rPr>
          <w:rStyle w:val="OperatorTok"/>
        </w:rPr>
        <w:t>=</w:t>
      </w:r>
      <w:r>
        <w:rPr>
          <w:rStyle w:val="NormalTok"/>
        </w:rPr>
        <w:t xml:space="preserve"> [l </w:t>
      </w:r>
      <w:r>
        <w:rPr>
          <w:rStyle w:val="ControlFlowTok"/>
        </w:rPr>
        <w:t>for</w:t>
      </w:r>
      <w:r>
        <w:rPr>
          <w:rStyle w:val="NormalTok"/>
        </w:rPr>
        <w:t xml:space="preserve"> l </w:t>
      </w:r>
      <w:r>
        <w:rPr>
          <w:rStyle w:val="KeywordTok"/>
        </w:rPr>
        <w:t>in</w:t>
      </w:r>
      <w:r>
        <w:rPr>
          <w:rStyle w:val="NormalTok"/>
        </w:rPr>
        <w:t xml:space="preserve"> results </w:t>
      </w:r>
      <w:r>
        <w:rPr>
          <w:rStyle w:val="ControlFlowTok"/>
        </w:rPr>
        <w:t>if</w:t>
      </w:r>
      <w:r>
        <w:rPr>
          <w:rStyle w:val="NormalTok"/>
        </w:rPr>
        <w:t xml:space="preserve"> l.name.lower() </w:t>
      </w:r>
      <w:r>
        <w:rPr>
          <w:rStyle w:val="OperatorTok"/>
        </w:rPr>
        <w:t>==</w:t>
      </w:r>
      <w:r>
        <w:rPr>
          <w:rStyle w:val="NormalTok"/>
        </w:rPr>
        <w:t xml:space="preserve"> name.lower()]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name_contains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results </w:t>
      </w:r>
      <w:r>
        <w:rPr>
          <w:rStyle w:val="OperatorTok"/>
        </w:rPr>
        <w:t>=</w:t>
      </w:r>
      <w:r>
        <w:rPr>
          <w:rStyle w:val="NormalTok"/>
        </w:rPr>
        <w:t xml:space="preserve"> [l </w:t>
      </w:r>
      <w:r>
        <w:rPr>
          <w:rStyle w:val="ControlFlowTok"/>
        </w:rPr>
        <w:t>for</w:t>
      </w:r>
      <w:r>
        <w:rPr>
          <w:rStyle w:val="NormalTok"/>
        </w:rPr>
        <w:t xml:space="preserve"> l </w:t>
      </w:r>
      <w:r>
        <w:rPr>
          <w:rStyle w:val="KeywordTok"/>
        </w:rPr>
        <w:t>in</w:t>
      </w:r>
      <w:r>
        <w:rPr>
          <w:rStyle w:val="NormalTok"/>
        </w:rPr>
        <w:t xml:space="preserve"> results </w:t>
      </w:r>
      <w:r>
        <w:rPr>
          <w:rStyle w:val="ControlFlowTok"/>
        </w:rPr>
        <w:t>if</w:t>
      </w:r>
      <w:r>
        <w:rPr>
          <w:rStyle w:val="NormalTok"/>
        </w:rPr>
        <w:t xml:space="preserve"> name_contains.lower() </w:t>
      </w:r>
      <w:r>
        <w:rPr>
          <w:rStyle w:val="KeywordTok"/>
        </w:rPr>
        <w:t>in</w:t>
      </w:r>
      <w:r>
        <w:rPr>
          <w:rStyle w:val="NormalTok"/>
        </w:rPr>
        <w:t xml:space="preserve"> l.name.lower()]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results[offset:offset </w:t>
      </w:r>
      <w:r>
        <w:rPr>
          <w:rStyle w:val="OperatorTok"/>
        </w:rPr>
        <w:t>+</w:t>
      </w:r>
      <w:r>
        <w:rPr>
          <w:rStyle w:val="NormalTok"/>
        </w:rPr>
        <w:t xml:space="preserve"> limit]</w:t>
      </w:r>
      <w:r>
        <w:br/>
      </w:r>
      <w:r>
        <w:br/>
      </w:r>
      <w:r>
        <w:rPr>
          <w:rStyle w:val="AttributeTok"/>
        </w:rPr>
        <w:t>@app.get</w:t>
      </w:r>
      <w:r>
        <w:rPr>
          <w:rStyle w:val="NormalTok"/>
        </w:rPr>
        <w:t>(</w:t>
      </w:r>
      <w:r>
        <w:rPr>
          <w:rStyle w:val="StringTok"/>
        </w:rPr>
        <w:t>"/libraries/</w:t>
      </w:r>
      <w:r>
        <w:rPr>
          <w:rStyle w:val="SpecialCharTok"/>
        </w:rPr>
        <w:t>{library_id}</w:t>
      </w:r>
      <w:r>
        <w:rPr>
          <w:rStyle w:val="StringTok"/>
        </w:rPr>
        <w:t>"</w:t>
      </w:r>
      <w:r>
        <w:rPr>
          <w:rStyle w:val="NormalTok"/>
        </w:rPr>
        <w:t>, response_model</w:t>
      </w:r>
      <w:r>
        <w:rPr>
          <w:rStyle w:val="OperatorTok"/>
        </w:rPr>
        <w:t>=</w:t>
      </w:r>
      <w:r>
        <w:rPr>
          <w:rStyle w:val="NormalTok"/>
        </w:rPr>
        <w:t>LibraryRead)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get_library(library_id: UUID):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library_id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libraries: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>=</w:t>
      </w:r>
      <w:r>
        <w:rPr>
          <w:rStyle w:val="DecValTok"/>
        </w:rPr>
        <w:t>404</w:t>
      </w:r>
      <w:r>
        <w:rPr>
          <w:rStyle w:val="NormalTok"/>
        </w:rPr>
        <w:t>, detail</w:t>
      </w:r>
      <w:r>
        <w:rPr>
          <w:rStyle w:val="OperatorTok"/>
        </w:rPr>
        <w:t>=</w:t>
      </w:r>
      <w:r>
        <w:rPr>
          <w:rStyle w:val="StringTok"/>
        </w:rPr>
        <w:t>"Library not found"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libraries[library_id]</w:t>
      </w:r>
      <w:r>
        <w:br/>
      </w:r>
      <w:r>
        <w:br/>
      </w:r>
      <w:r>
        <w:rPr>
          <w:rStyle w:val="AttributeTok"/>
        </w:rPr>
        <w:t>@app.patch</w:t>
      </w:r>
      <w:r>
        <w:rPr>
          <w:rStyle w:val="NormalTok"/>
        </w:rPr>
        <w:t>(</w:t>
      </w:r>
      <w:r>
        <w:rPr>
          <w:rStyle w:val="StringTok"/>
        </w:rPr>
        <w:t>"/libraries/</w:t>
      </w:r>
      <w:r>
        <w:rPr>
          <w:rStyle w:val="SpecialCharTok"/>
        </w:rPr>
        <w:t>{library_id}</w:t>
      </w:r>
      <w:r>
        <w:rPr>
          <w:rStyle w:val="StringTok"/>
        </w:rPr>
        <w:t>"</w:t>
      </w:r>
      <w:r>
        <w:rPr>
          <w:rStyle w:val="NormalTok"/>
        </w:rPr>
        <w:t>, response_model</w:t>
      </w:r>
      <w:r>
        <w:rPr>
          <w:rStyle w:val="OperatorTok"/>
        </w:rPr>
        <w:t>=</w:t>
      </w:r>
      <w:r>
        <w:rPr>
          <w:rStyle w:val="NormalTok"/>
        </w:rPr>
        <w:t>LibraryRead)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update_library(library_id: UUID, update: LibraryUpdate):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library_id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libraries: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>=</w:t>
      </w:r>
      <w:r>
        <w:rPr>
          <w:rStyle w:val="DecValTok"/>
        </w:rPr>
        <w:t>404</w:t>
      </w:r>
      <w:r>
        <w:rPr>
          <w:rStyle w:val="NormalTok"/>
        </w:rPr>
        <w:t>, detail</w:t>
      </w:r>
      <w:r>
        <w:rPr>
          <w:rStyle w:val="OperatorTok"/>
        </w:rPr>
        <w:t>=</w:t>
      </w:r>
      <w:r>
        <w:rPr>
          <w:rStyle w:val="StringTok"/>
        </w:rPr>
        <w:t>"Library not found"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update.code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update.name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existing_library </w:t>
      </w:r>
      <w:r>
        <w:rPr>
          <w:rStyle w:val="KeywordTok"/>
        </w:rPr>
        <w:t>in</w:t>
      </w:r>
      <w:r>
        <w:rPr>
          <w:rStyle w:val="NormalTok"/>
        </w:rPr>
        <w:t xml:space="preserve"> libraries.values():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existing_library.</w:t>
      </w:r>
      <w:r>
        <w:rPr>
          <w:rStyle w:val="BuiltInTok"/>
        </w:rPr>
        <w:t>id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library_id: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update.code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existing_library.code.lower() </w:t>
      </w:r>
      <w:r>
        <w:rPr>
          <w:rStyle w:val="OperatorTok"/>
        </w:rPr>
        <w:t>==</w:t>
      </w:r>
      <w:r>
        <w:rPr>
          <w:rStyle w:val="NormalTok"/>
        </w:rPr>
        <w:t xml:space="preserve"> update.code.lower():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>=</w:t>
      </w:r>
      <w:r>
        <w:rPr>
          <w:rStyle w:val="DecValTok"/>
        </w:rPr>
        <w:t>400</w:t>
      </w:r>
      <w:r>
        <w:rPr>
          <w:rStyle w:val="NormalTok"/>
        </w:rPr>
        <w:t>, detail</w:t>
      </w:r>
      <w:r>
        <w:rPr>
          <w:rStyle w:val="OperatorTok"/>
        </w:rPr>
        <w:t>=</w:t>
      </w:r>
      <w:r>
        <w:rPr>
          <w:rStyle w:val="StringTok"/>
        </w:rPr>
        <w:t>"A library with this code already exists"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update.name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existing_library.name.lower() </w:t>
      </w:r>
      <w:r>
        <w:rPr>
          <w:rStyle w:val="OperatorTok"/>
        </w:rPr>
        <w:t>==</w:t>
      </w:r>
      <w:r>
        <w:rPr>
          <w:rStyle w:val="NormalTok"/>
        </w:rPr>
        <w:t xml:space="preserve"> update.name.lower():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>=</w:t>
      </w:r>
      <w:r>
        <w:rPr>
          <w:rStyle w:val="DecValTok"/>
        </w:rPr>
        <w:t>400</w:t>
      </w:r>
      <w:r>
        <w:rPr>
          <w:rStyle w:val="NormalTok"/>
        </w:rPr>
        <w:t>, detail</w:t>
      </w:r>
      <w:r>
        <w:rPr>
          <w:rStyle w:val="OperatorTok"/>
        </w:rPr>
        <w:t>=</w:t>
      </w:r>
      <w:r>
        <w:rPr>
          <w:rStyle w:val="StringTok"/>
        </w:rPr>
        <w:t>"A library with this name already exists"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stored </w:t>
      </w:r>
      <w:r>
        <w:rPr>
          <w:rStyle w:val="OperatorTok"/>
        </w:rPr>
        <w:t>=</w:t>
      </w:r>
      <w:r>
        <w:rPr>
          <w:rStyle w:val="NormalTok"/>
        </w:rPr>
        <w:t xml:space="preserve"> libraries[library_id].model_dump()</w:t>
      </w:r>
      <w:r>
        <w:br/>
      </w:r>
      <w:r>
        <w:rPr>
          <w:rStyle w:val="NormalTok"/>
        </w:rPr>
        <w:t xml:space="preserve">    stored.update(update.model_dump(exclude_unset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libraries[library_id] </w:t>
      </w:r>
      <w:r>
        <w:rPr>
          <w:rStyle w:val="OperatorTok"/>
        </w:rPr>
        <w:t>=</w:t>
      </w:r>
      <w:r>
        <w:rPr>
          <w:rStyle w:val="NormalTok"/>
        </w:rPr>
        <w:t xml:space="preserve"> LibraryRead(</w:t>
      </w:r>
      <w:r>
        <w:rPr>
          <w:rStyle w:val="OperatorTok"/>
        </w:rPr>
        <w:t>**</w:t>
      </w:r>
      <w:r>
        <w:rPr>
          <w:rStyle w:val="NormalTok"/>
        </w:rPr>
        <w:t>stored)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libraries[library_id]</w:t>
      </w:r>
      <w:r>
        <w:br/>
      </w:r>
      <w:r>
        <w:br/>
      </w:r>
      <w:r>
        <w:rPr>
          <w:rStyle w:val="AttributeTok"/>
        </w:rPr>
        <w:t>@app.put</w:t>
      </w:r>
      <w:r>
        <w:rPr>
          <w:rStyle w:val="NormalTok"/>
        </w:rPr>
        <w:t>(</w:t>
      </w:r>
      <w:r>
        <w:rPr>
          <w:rStyle w:val="StringTok"/>
        </w:rPr>
        <w:t>"/libraries/</w:t>
      </w:r>
      <w:r>
        <w:rPr>
          <w:rStyle w:val="SpecialCharTok"/>
        </w:rPr>
        <w:t>{library_id}</w:t>
      </w:r>
      <w:r>
        <w:rPr>
          <w:rStyle w:val="StringTok"/>
        </w:rPr>
        <w:t>"</w:t>
      </w:r>
      <w:r>
        <w:rPr>
          <w:rStyle w:val="NormalTok"/>
        </w:rPr>
        <w:t>, response_model</w:t>
      </w:r>
      <w:r>
        <w:rPr>
          <w:rStyle w:val="OperatorTok"/>
        </w:rPr>
        <w:t>=</w:t>
      </w:r>
      <w:r>
        <w:rPr>
          <w:rStyle w:val="NormalTok"/>
        </w:rPr>
        <w:t>LibraryRead)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replace_library(library_id: UUID, library: LibraryReplace):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library_id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libraries: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>=</w:t>
      </w:r>
      <w:r>
        <w:rPr>
          <w:rStyle w:val="DecValTok"/>
        </w:rPr>
        <w:t>404</w:t>
      </w:r>
      <w:r>
        <w:rPr>
          <w:rStyle w:val="NormalTok"/>
        </w:rPr>
        <w:t>, detail</w:t>
      </w:r>
      <w:r>
        <w:rPr>
          <w:rStyle w:val="OperatorTok"/>
        </w:rPr>
        <w:t>=</w:t>
      </w:r>
      <w:r>
        <w:rPr>
          <w:rStyle w:val="StringTok"/>
        </w:rPr>
        <w:t>"Library not found"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existing_library </w:t>
      </w:r>
      <w:r>
        <w:rPr>
          <w:rStyle w:val="KeywordTok"/>
        </w:rPr>
        <w:t>in</w:t>
      </w:r>
      <w:r>
        <w:rPr>
          <w:rStyle w:val="NormalTok"/>
        </w:rPr>
        <w:t xml:space="preserve"> libraries.values():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existing_library.</w:t>
      </w:r>
      <w:r>
        <w:rPr>
          <w:rStyle w:val="BuiltInTok"/>
        </w:rPr>
        <w:t>id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library_id: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existing_library.code.lower() </w:t>
      </w:r>
      <w:r>
        <w:rPr>
          <w:rStyle w:val="OperatorTok"/>
        </w:rPr>
        <w:t>==</w:t>
      </w:r>
      <w:r>
        <w:rPr>
          <w:rStyle w:val="NormalTok"/>
        </w:rPr>
        <w:t xml:space="preserve"> library.code.lower():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>=</w:t>
      </w:r>
      <w:r>
        <w:rPr>
          <w:rStyle w:val="DecValTok"/>
        </w:rPr>
        <w:t>400</w:t>
      </w:r>
      <w:r>
        <w:rPr>
          <w:rStyle w:val="NormalTok"/>
        </w:rPr>
        <w:t>, detail</w:t>
      </w:r>
      <w:r>
        <w:rPr>
          <w:rStyle w:val="OperatorTok"/>
        </w:rPr>
        <w:t>=</w:t>
      </w:r>
      <w:r>
        <w:rPr>
          <w:rStyle w:val="StringTok"/>
        </w:rPr>
        <w:t>"A library with this code already exists"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existing_library.name.lower() </w:t>
      </w:r>
      <w:r>
        <w:rPr>
          <w:rStyle w:val="OperatorTok"/>
        </w:rPr>
        <w:t>==</w:t>
      </w:r>
      <w:r>
        <w:rPr>
          <w:rStyle w:val="NormalTok"/>
        </w:rPr>
        <w:t xml:space="preserve"> library.name.lower():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>=</w:t>
      </w:r>
      <w:r>
        <w:rPr>
          <w:rStyle w:val="DecValTok"/>
        </w:rPr>
        <w:t>400</w:t>
      </w:r>
      <w:r>
        <w:rPr>
          <w:rStyle w:val="NormalTok"/>
        </w:rPr>
        <w:t>, detail</w:t>
      </w:r>
      <w:r>
        <w:rPr>
          <w:rStyle w:val="OperatorTok"/>
        </w:rPr>
        <w:t>=</w:t>
      </w:r>
      <w:r>
        <w:rPr>
          <w:rStyle w:val="StringTok"/>
        </w:rPr>
        <w:t>"A library with this name already exists"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library_read </w:t>
      </w:r>
      <w:r>
        <w:rPr>
          <w:rStyle w:val="OperatorTok"/>
        </w:rPr>
        <w:t>=</w:t>
      </w:r>
      <w:r>
        <w:rPr>
          <w:rStyle w:val="NormalTok"/>
        </w:rPr>
        <w:t xml:space="preserve"> LibraryRead(</w:t>
      </w:r>
      <w:r>
        <w:rPr>
          <w:rStyle w:val="BuiltInTok"/>
        </w:rPr>
        <w:t>id</w:t>
      </w:r>
      <w:r>
        <w:rPr>
          <w:rStyle w:val="OperatorTok"/>
        </w:rPr>
        <w:t>=</w:t>
      </w:r>
      <w:r>
        <w:rPr>
          <w:rStyle w:val="NormalTok"/>
        </w:rPr>
        <w:t xml:space="preserve">library_id, </w:t>
      </w:r>
      <w:r>
        <w:rPr>
          <w:rStyle w:val="OperatorTok"/>
        </w:rPr>
        <w:t>**</w:t>
      </w:r>
      <w:r>
        <w:rPr>
          <w:rStyle w:val="NormalTok"/>
        </w:rPr>
        <w:t>library.model_dump())</w:t>
      </w:r>
      <w:r>
        <w:br/>
      </w:r>
      <w:r>
        <w:rPr>
          <w:rStyle w:val="NormalTok"/>
        </w:rPr>
        <w:t xml:space="preserve">    libraries[library_id] </w:t>
      </w:r>
      <w:r>
        <w:rPr>
          <w:rStyle w:val="OperatorTok"/>
        </w:rPr>
        <w:t>=</w:t>
      </w:r>
      <w:r>
        <w:rPr>
          <w:rStyle w:val="NormalTok"/>
        </w:rPr>
        <w:t xml:space="preserve"> library_read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library_read</w:t>
      </w:r>
      <w:r>
        <w:br/>
      </w:r>
      <w:r>
        <w:br/>
      </w:r>
      <w:r>
        <w:rPr>
          <w:rStyle w:val="AttributeTok"/>
        </w:rPr>
        <w:t>@app.delete</w:t>
      </w:r>
      <w:r>
        <w:rPr>
          <w:rStyle w:val="NormalTok"/>
        </w:rPr>
        <w:t>(</w:t>
      </w:r>
      <w:r>
        <w:rPr>
          <w:rStyle w:val="StringTok"/>
        </w:rPr>
        <w:t>"/libraries/</w:t>
      </w:r>
      <w:r>
        <w:rPr>
          <w:rStyle w:val="SpecialCharTok"/>
        </w:rPr>
        <w:t>{library_id}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delete_library(library_id: UUID):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library_id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libraries: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>=</w:t>
      </w:r>
      <w:r>
        <w:rPr>
          <w:rStyle w:val="DecValTok"/>
        </w:rPr>
        <w:t>404</w:t>
      </w:r>
      <w:r>
        <w:rPr>
          <w:rStyle w:val="NormalTok"/>
        </w:rPr>
        <w:t>, detail</w:t>
      </w:r>
      <w:r>
        <w:rPr>
          <w:rStyle w:val="OperatorTok"/>
        </w:rPr>
        <w:t>=</w:t>
      </w:r>
      <w:r>
        <w:rPr>
          <w:rStyle w:val="StringTok"/>
        </w:rPr>
        <w:t>"Library not found"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del</w:t>
      </w:r>
      <w:r>
        <w:rPr>
          <w:rStyle w:val="NormalTok"/>
        </w:rPr>
        <w:t xml:space="preserve"> libraries[library_id]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{</w:t>
      </w:r>
      <w:r>
        <w:rPr>
          <w:rStyle w:val="StringTok"/>
        </w:rPr>
        <w:t>"message"</w:t>
      </w:r>
      <w:r>
        <w:rPr>
          <w:rStyle w:val="NormalTok"/>
        </w:rPr>
        <w:t xml:space="preserve">: </w:t>
      </w:r>
      <w:r>
        <w:rPr>
          <w:rStyle w:val="StringTok"/>
        </w:rPr>
        <w:t>"Library deleted successfully"</w:t>
      </w:r>
      <w:r>
        <w:rPr>
          <w:rStyle w:val="NormalTok"/>
        </w:rPr>
        <w:t>}</w:t>
      </w:r>
      <w:r>
        <w:br/>
      </w:r>
    </w:p>
    <w:p w14:paraId="5240E985" w14:textId="77777777" w:rsidR="001473E3" w:rsidRDefault="001473E3" w:rsidP="001473E3">
      <w:pPr>
        <w:pStyle w:val="FirstParagraph"/>
      </w:pPr>
      <w:r>
        <w:t xml:space="preserve"> </w:t>
      </w:r>
    </w:p>
    <w:p w14:paraId="1F4B7699" w14:textId="77777777" w:rsidR="001473E3" w:rsidRDefault="001473E3" w:rsidP="001473E3">
      <w:pPr>
        <w:pStyle w:val="31"/>
      </w:pPr>
      <w:bookmarkStart w:id="6" w:name="openapi-document-partial"/>
      <w:bookmarkEnd w:id="5"/>
      <w:r>
        <w:t>OpenAPI Document (Partial)</w:t>
      </w:r>
    </w:p>
    <w:p w14:paraId="2D1198E9" w14:textId="1A95FEB4" w:rsidR="001473E3" w:rsidRDefault="001473E3" w:rsidP="001473E3">
      <w:pPr>
        <w:pStyle w:val="FirstParagraph"/>
      </w:pPr>
      <w:r>
        <w:rPr>
          <w:noProof/>
        </w:rPr>
        <w:drawing>
          <wp:inline distT="0" distB="0" distL="0" distR="0" wp14:anchorId="0758FB43" wp14:editId="7F0480B8">
            <wp:extent cx="5486400" cy="5281295"/>
            <wp:effectExtent l="0" t="0" r="0" b="0"/>
            <wp:docPr id="10226508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50877" name="图片 10226508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E782" w14:textId="77777777" w:rsidR="001473E3" w:rsidRDefault="001473E3" w:rsidP="001473E3">
      <w:pPr>
        <w:pStyle w:val="31"/>
      </w:pPr>
      <w:bookmarkStart w:id="7" w:name="link-to-recording-of-demo"/>
      <w:bookmarkEnd w:id="6"/>
      <w:r>
        <w:t>Link to Recording of Demo</w:t>
      </w:r>
    </w:p>
    <w:p w14:paraId="577516EE" w14:textId="77777777" w:rsidR="001473E3" w:rsidRDefault="00000000" w:rsidP="001473E3">
      <w:pPr>
        <w:pStyle w:val="FirstParagraph"/>
      </w:pPr>
      <w:hyperlink r:id="rId7">
        <w:r w:rsidR="001473E3">
          <w:rPr>
            <w:rStyle w:val="affa"/>
          </w:rPr>
          <w:t>https://youtu.be/YqGC-Zg4Y4o</w:t>
        </w:r>
      </w:hyperlink>
    </w:p>
    <w:p w14:paraId="41FD84D9" w14:textId="77777777" w:rsidR="001473E3" w:rsidRDefault="001473E3" w:rsidP="001473E3">
      <w:pPr>
        <w:pStyle w:val="af"/>
      </w:pPr>
      <w:r>
        <w:t>or search "zh2701 homework - COMSW4153 - V0 sprint"</w:t>
      </w:r>
    </w:p>
    <w:p w14:paraId="35DE5140" w14:textId="77777777" w:rsidR="001473E3" w:rsidRDefault="001473E3" w:rsidP="001473E3">
      <w:pPr>
        <w:pStyle w:val="31"/>
      </w:pPr>
      <w:bookmarkStart w:id="8" w:name="link-to-github-repository"/>
      <w:bookmarkEnd w:id="7"/>
      <w:r>
        <w:t>Link to GitHub Repository</w:t>
      </w:r>
    </w:p>
    <w:p w14:paraId="2CDFC49D" w14:textId="77777777" w:rsidR="001473E3" w:rsidRDefault="001473E3" w:rsidP="001473E3">
      <w:pPr>
        <w:pStyle w:val="FirstParagraph"/>
      </w:pPr>
      <w:r>
        <w:t xml:space="preserve"> </w:t>
      </w:r>
      <w:hyperlink r:id="rId8">
        <w:r>
          <w:rPr>
            <w:rStyle w:val="affa"/>
          </w:rPr>
          <w:t>https://github.com/HuangZiheng-o-O/zh2701-SimpleMicroservices</w:t>
        </w:r>
      </w:hyperlink>
    </w:p>
    <w:p w14:paraId="1F869600" w14:textId="77777777" w:rsidR="001473E3" w:rsidRDefault="001473E3" w:rsidP="001473E3">
      <w:pPr>
        <w:pStyle w:val="af"/>
      </w:pPr>
      <w:r>
        <w:t xml:space="preserve"> </w:t>
      </w:r>
      <w:bookmarkEnd w:id="0"/>
      <w:bookmarkEnd w:id="2"/>
      <w:bookmarkEnd w:id="8"/>
    </w:p>
    <w:p w14:paraId="165CE939" w14:textId="12B3639B" w:rsidR="00604F90" w:rsidRDefault="00604F90"/>
    <w:sectPr w:rsidR="00604F90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A990"/>
    <w:multiLevelType w:val="multilevel"/>
    <w:tmpl w:val="F40C1A6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0" w15:restartNumberingAfterBreak="0">
    <w:nsid w:val="00A99411"/>
    <w:multiLevelType w:val="multilevel"/>
    <w:tmpl w:val="D6B6B5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243F4855"/>
    <w:multiLevelType w:val="hybridMultilevel"/>
    <w:tmpl w:val="35043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508163">
    <w:abstractNumId w:val="8"/>
  </w:num>
  <w:num w:numId="2" w16cid:durableId="1885483488">
    <w:abstractNumId w:val="6"/>
  </w:num>
  <w:num w:numId="3" w16cid:durableId="111943911">
    <w:abstractNumId w:val="5"/>
  </w:num>
  <w:num w:numId="4" w16cid:durableId="280188509">
    <w:abstractNumId w:val="4"/>
  </w:num>
  <w:num w:numId="5" w16cid:durableId="806628869">
    <w:abstractNumId w:val="7"/>
  </w:num>
  <w:num w:numId="6" w16cid:durableId="1616596998">
    <w:abstractNumId w:val="3"/>
  </w:num>
  <w:num w:numId="7" w16cid:durableId="1544518286">
    <w:abstractNumId w:val="2"/>
  </w:num>
  <w:num w:numId="8" w16cid:durableId="2052920123">
    <w:abstractNumId w:val="1"/>
  </w:num>
  <w:num w:numId="9" w16cid:durableId="1689717024">
    <w:abstractNumId w:val="0"/>
  </w:num>
  <w:num w:numId="10" w16cid:durableId="333075702">
    <w:abstractNumId w:val="11"/>
  </w:num>
  <w:num w:numId="11" w16cid:durableId="7220289">
    <w:abstractNumId w:val="9"/>
  </w:num>
  <w:num w:numId="12" w16cid:durableId="81017654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720"/>
  <w:characterSpacingControl w:val="doNotCompress"/>
  <w:footnotePr>
    <w:numRestart w:val="eachSect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4CE7"/>
    <w:rsid w:val="0006063C"/>
    <w:rsid w:val="000F0318"/>
    <w:rsid w:val="001473E3"/>
    <w:rsid w:val="0015074B"/>
    <w:rsid w:val="00270CFE"/>
    <w:rsid w:val="0029639D"/>
    <w:rsid w:val="00326F90"/>
    <w:rsid w:val="00436608"/>
    <w:rsid w:val="005C01B8"/>
    <w:rsid w:val="00604F90"/>
    <w:rsid w:val="0095675B"/>
    <w:rsid w:val="00967661"/>
    <w:rsid w:val="00AA1D8D"/>
    <w:rsid w:val="00B47730"/>
    <w:rsid w:val="00CB0664"/>
    <w:rsid w:val="00DE19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70AAE5"/>
  <w14:defaultImageDpi w14:val="300"/>
  <w15:docId w15:val="{303D5172-4833-FE4B-A385-FD774E81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nhideWhenUsed/>
    <w:qFormat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link w:val="af8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9">
    <w:name w:val="Strong"/>
    <w:basedOn w:val="a2"/>
    <w:uiPriority w:val="22"/>
    <w:qFormat/>
    <w:rsid w:val="00FC693F"/>
    <w:rPr>
      <w:b/>
      <w:bCs/>
    </w:rPr>
  </w:style>
  <w:style w:type="character" w:styleId="afa">
    <w:name w:val="Emphasis"/>
    <w:basedOn w:val="a2"/>
    <w:uiPriority w:val="20"/>
    <w:qFormat/>
    <w:rsid w:val="00FC693F"/>
    <w:rPr>
      <w:i/>
      <w:iCs/>
    </w:rPr>
  </w:style>
  <w:style w:type="paragraph" w:styleId="afb">
    <w:name w:val="Intense Quote"/>
    <w:basedOn w:val="a1"/>
    <w:next w:val="a1"/>
    <w:link w:val="afc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c">
    <w:name w:val="明显引用 字符"/>
    <w:basedOn w:val="a2"/>
    <w:link w:val="afb"/>
    <w:uiPriority w:val="30"/>
    <w:rsid w:val="00FC693F"/>
    <w:rPr>
      <w:b/>
      <w:bCs/>
      <w:i/>
      <w:iCs/>
      <w:color w:val="4F81BD" w:themeColor="accent1"/>
    </w:rPr>
  </w:style>
  <w:style w:type="character" w:styleId="afd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e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f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0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1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">
    <w:name w:val="HTML Preformatted"/>
    <w:basedOn w:val="a1"/>
    <w:link w:val="HTML0"/>
    <w:uiPriority w:val="99"/>
    <w:semiHidden/>
    <w:unhideWhenUsed/>
    <w:rsid w:val="00436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436608"/>
    <w:rPr>
      <w:rFonts w:ascii="Courier New" w:eastAsia="Times New Roman" w:hAnsi="Courier New" w:cs="Courier New"/>
      <w:sz w:val="20"/>
      <w:szCs w:val="20"/>
    </w:rPr>
  </w:style>
  <w:style w:type="character" w:styleId="affa">
    <w:name w:val="Hyperlink"/>
    <w:basedOn w:val="a2"/>
    <w:unhideWhenUsed/>
    <w:rsid w:val="00044CE7"/>
    <w:rPr>
      <w:color w:val="0000FF" w:themeColor="hyperlink"/>
      <w:u w:val="single"/>
    </w:rPr>
  </w:style>
  <w:style w:type="character" w:styleId="affb">
    <w:name w:val="Unresolved Mention"/>
    <w:basedOn w:val="a2"/>
    <w:uiPriority w:val="99"/>
    <w:semiHidden/>
    <w:unhideWhenUsed/>
    <w:rsid w:val="00044CE7"/>
    <w:rPr>
      <w:color w:val="605E5C"/>
      <w:shd w:val="clear" w:color="auto" w:fill="E1DFDD"/>
    </w:rPr>
  </w:style>
  <w:style w:type="paragraph" w:customStyle="1" w:styleId="FirstParagraph">
    <w:name w:val="First Paragraph"/>
    <w:basedOn w:val="af"/>
    <w:next w:val="af"/>
    <w:qFormat/>
    <w:rsid w:val="001473E3"/>
    <w:pPr>
      <w:spacing w:before="180" w:after="180" w:line="240" w:lineRule="auto"/>
    </w:pPr>
    <w:rPr>
      <w:sz w:val="24"/>
      <w:szCs w:val="24"/>
    </w:rPr>
  </w:style>
  <w:style w:type="paragraph" w:customStyle="1" w:styleId="Compact">
    <w:name w:val="Compact"/>
    <w:basedOn w:val="af"/>
    <w:qFormat/>
    <w:rsid w:val="001473E3"/>
    <w:pPr>
      <w:spacing w:before="36" w:after="36" w:line="240" w:lineRule="auto"/>
    </w:pPr>
    <w:rPr>
      <w:sz w:val="24"/>
      <w:szCs w:val="24"/>
    </w:rPr>
  </w:style>
  <w:style w:type="paragraph" w:customStyle="1" w:styleId="Author">
    <w:name w:val="Author"/>
    <w:next w:val="af"/>
    <w:qFormat/>
    <w:rsid w:val="001473E3"/>
    <w:pPr>
      <w:keepNext/>
      <w:keepLines/>
      <w:spacing w:line="240" w:lineRule="auto"/>
      <w:jc w:val="center"/>
    </w:pPr>
    <w:rPr>
      <w:sz w:val="24"/>
      <w:szCs w:val="24"/>
    </w:rPr>
  </w:style>
  <w:style w:type="paragraph" w:styleId="affc">
    <w:name w:val="Date"/>
    <w:next w:val="af"/>
    <w:link w:val="affd"/>
    <w:qFormat/>
    <w:rsid w:val="001473E3"/>
    <w:pPr>
      <w:keepNext/>
      <w:keepLines/>
      <w:spacing w:line="240" w:lineRule="auto"/>
      <w:jc w:val="center"/>
    </w:pPr>
    <w:rPr>
      <w:sz w:val="24"/>
      <w:szCs w:val="24"/>
    </w:rPr>
  </w:style>
  <w:style w:type="character" w:customStyle="1" w:styleId="affd">
    <w:name w:val="日期 字符"/>
    <w:basedOn w:val="a2"/>
    <w:link w:val="affc"/>
    <w:rsid w:val="001473E3"/>
    <w:rPr>
      <w:sz w:val="24"/>
      <w:szCs w:val="24"/>
    </w:rPr>
  </w:style>
  <w:style w:type="paragraph" w:customStyle="1" w:styleId="AbstractTitle">
    <w:name w:val="Abstract Title"/>
    <w:basedOn w:val="a1"/>
    <w:next w:val="Abstract"/>
    <w:qFormat/>
    <w:rsid w:val="001473E3"/>
    <w:pPr>
      <w:keepNext/>
      <w:keepLines/>
      <w:spacing w:before="300" w:after="0" w:line="240" w:lineRule="auto"/>
      <w:jc w:val="center"/>
    </w:pPr>
    <w:rPr>
      <w:b/>
      <w:sz w:val="20"/>
      <w:szCs w:val="20"/>
    </w:rPr>
  </w:style>
  <w:style w:type="paragraph" w:customStyle="1" w:styleId="Abstract">
    <w:name w:val="Abstract"/>
    <w:basedOn w:val="a1"/>
    <w:next w:val="af"/>
    <w:qFormat/>
    <w:rsid w:val="001473E3"/>
    <w:pPr>
      <w:keepNext/>
      <w:keepLines/>
      <w:spacing w:before="100" w:after="300" w:line="240" w:lineRule="auto"/>
    </w:pPr>
    <w:rPr>
      <w:sz w:val="20"/>
      <w:szCs w:val="20"/>
    </w:rPr>
  </w:style>
  <w:style w:type="paragraph" w:styleId="affe">
    <w:name w:val="Bibliography"/>
    <w:basedOn w:val="a1"/>
    <w:qFormat/>
    <w:rsid w:val="001473E3"/>
    <w:pPr>
      <w:spacing w:line="240" w:lineRule="auto"/>
    </w:pPr>
    <w:rPr>
      <w:sz w:val="24"/>
      <w:szCs w:val="24"/>
    </w:rPr>
  </w:style>
  <w:style w:type="paragraph" w:styleId="afff">
    <w:name w:val="Block Text"/>
    <w:basedOn w:val="af"/>
    <w:next w:val="af"/>
    <w:uiPriority w:val="9"/>
    <w:unhideWhenUsed/>
    <w:qFormat/>
    <w:rsid w:val="001473E3"/>
    <w:pPr>
      <w:spacing w:before="100" w:after="100" w:line="240" w:lineRule="auto"/>
      <w:ind w:left="480" w:right="480"/>
    </w:pPr>
    <w:rPr>
      <w:sz w:val="24"/>
      <w:szCs w:val="24"/>
    </w:rPr>
  </w:style>
  <w:style w:type="paragraph" w:styleId="afff0">
    <w:name w:val="footnote text"/>
    <w:basedOn w:val="a1"/>
    <w:link w:val="afff1"/>
    <w:uiPriority w:val="9"/>
    <w:unhideWhenUsed/>
    <w:qFormat/>
    <w:rsid w:val="001473E3"/>
    <w:pPr>
      <w:spacing w:line="240" w:lineRule="auto"/>
    </w:pPr>
    <w:rPr>
      <w:sz w:val="24"/>
      <w:szCs w:val="24"/>
    </w:rPr>
  </w:style>
  <w:style w:type="character" w:customStyle="1" w:styleId="afff1">
    <w:name w:val="脚注文本 字符"/>
    <w:basedOn w:val="a2"/>
    <w:link w:val="afff0"/>
    <w:uiPriority w:val="9"/>
    <w:rsid w:val="001473E3"/>
    <w:rPr>
      <w:sz w:val="24"/>
      <w:szCs w:val="24"/>
    </w:rPr>
  </w:style>
  <w:style w:type="paragraph" w:customStyle="1" w:styleId="FootnoteBlockText">
    <w:name w:val="Footnote Block Text"/>
    <w:basedOn w:val="afff0"/>
    <w:next w:val="afff0"/>
    <w:uiPriority w:val="9"/>
    <w:unhideWhenUsed/>
    <w:qFormat/>
    <w:rsid w:val="001473E3"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1473E3"/>
    <w:pPr>
      <w:spacing w:line="240" w:lineRule="auto"/>
    </w:pPr>
    <w:rPr>
      <w:sz w:val="24"/>
      <w:szCs w:val="24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1"/>
    <w:next w:val="Definition"/>
    <w:rsid w:val="001473E3"/>
    <w:pPr>
      <w:keepNext/>
      <w:keepLines/>
      <w:spacing w:after="0" w:line="240" w:lineRule="auto"/>
    </w:pPr>
    <w:rPr>
      <w:b/>
      <w:sz w:val="24"/>
      <w:szCs w:val="24"/>
    </w:rPr>
  </w:style>
  <w:style w:type="paragraph" w:customStyle="1" w:styleId="Definition">
    <w:name w:val="Definition"/>
    <w:basedOn w:val="a1"/>
    <w:rsid w:val="001473E3"/>
    <w:pPr>
      <w:spacing w:line="240" w:lineRule="auto"/>
    </w:pPr>
    <w:rPr>
      <w:sz w:val="24"/>
      <w:szCs w:val="24"/>
    </w:rPr>
  </w:style>
  <w:style w:type="paragraph" w:customStyle="1" w:styleId="TableCaption">
    <w:name w:val="Table Caption"/>
    <w:basedOn w:val="af7"/>
    <w:rsid w:val="001473E3"/>
    <w:pPr>
      <w:keepNext/>
      <w:spacing w:after="120"/>
    </w:pPr>
    <w:rPr>
      <w:b w:val="0"/>
      <w:bCs w:val="0"/>
      <w:i/>
      <w:color w:val="auto"/>
      <w:sz w:val="24"/>
      <w:szCs w:val="24"/>
    </w:rPr>
  </w:style>
  <w:style w:type="paragraph" w:customStyle="1" w:styleId="ImageCaption">
    <w:name w:val="Image Caption"/>
    <w:basedOn w:val="af7"/>
    <w:rsid w:val="001473E3"/>
    <w:pPr>
      <w:spacing w:after="120"/>
    </w:pPr>
    <w:rPr>
      <w:b w:val="0"/>
      <w:bCs w:val="0"/>
      <w:i/>
      <w:color w:val="auto"/>
      <w:sz w:val="24"/>
      <w:szCs w:val="24"/>
    </w:rPr>
  </w:style>
  <w:style w:type="paragraph" w:customStyle="1" w:styleId="Figure">
    <w:name w:val="Figure"/>
    <w:basedOn w:val="a1"/>
    <w:rsid w:val="001473E3"/>
    <w:pPr>
      <w:spacing w:line="240" w:lineRule="auto"/>
    </w:pPr>
    <w:rPr>
      <w:sz w:val="24"/>
      <w:szCs w:val="24"/>
    </w:rPr>
  </w:style>
  <w:style w:type="paragraph" w:customStyle="1" w:styleId="CaptionedFigure">
    <w:name w:val="Captioned Figure"/>
    <w:basedOn w:val="Figure"/>
    <w:rsid w:val="001473E3"/>
    <w:pPr>
      <w:keepNext/>
    </w:pPr>
  </w:style>
  <w:style w:type="character" w:customStyle="1" w:styleId="af8">
    <w:name w:val="题注 字符"/>
    <w:basedOn w:val="a2"/>
    <w:link w:val="af7"/>
    <w:rsid w:val="001473E3"/>
    <w:rPr>
      <w:b/>
      <w:bCs/>
      <w:color w:val="4F81BD" w:themeColor="accent1"/>
      <w:sz w:val="18"/>
      <w:szCs w:val="18"/>
    </w:rPr>
  </w:style>
  <w:style w:type="character" w:customStyle="1" w:styleId="VerbatimChar">
    <w:name w:val="Verbatim Char"/>
    <w:basedOn w:val="af8"/>
    <w:link w:val="SourceCode"/>
    <w:rsid w:val="001473E3"/>
    <w:rPr>
      <w:rFonts w:ascii="Consolas" w:hAnsi="Consolas"/>
      <w:b/>
      <w:bCs/>
      <w:color w:val="4F81BD" w:themeColor="accent1"/>
      <w:sz w:val="18"/>
      <w:szCs w:val="18"/>
    </w:rPr>
  </w:style>
  <w:style w:type="character" w:customStyle="1" w:styleId="SectionNumber">
    <w:name w:val="Section Number"/>
    <w:basedOn w:val="af8"/>
    <w:rsid w:val="001473E3"/>
    <w:rPr>
      <w:b/>
      <w:bCs/>
      <w:color w:val="4F81BD" w:themeColor="accent1"/>
      <w:sz w:val="18"/>
      <w:szCs w:val="18"/>
    </w:rPr>
  </w:style>
  <w:style w:type="character" w:styleId="afff2">
    <w:name w:val="footnote reference"/>
    <w:basedOn w:val="af8"/>
    <w:rsid w:val="001473E3"/>
    <w:rPr>
      <w:b/>
      <w:bCs/>
      <w:color w:val="4F81BD" w:themeColor="accent1"/>
      <w:sz w:val="18"/>
      <w:szCs w:val="18"/>
      <w:vertAlign w:val="superscript"/>
    </w:rPr>
  </w:style>
  <w:style w:type="paragraph" w:customStyle="1" w:styleId="SourceCode">
    <w:name w:val="Source Code"/>
    <w:basedOn w:val="a1"/>
    <w:link w:val="VerbatimChar"/>
    <w:rsid w:val="001473E3"/>
    <w:pPr>
      <w:wordWrap w:val="0"/>
      <w:spacing w:line="240" w:lineRule="auto"/>
    </w:pPr>
    <w:rPr>
      <w:rFonts w:ascii="Consolas" w:hAnsi="Consolas"/>
      <w:b/>
      <w:bCs/>
      <w:color w:val="4F81BD" w:themeColor="accent1"/>
      <w:szCs w:val="18"/>
    </w:rPr>
  </w:style>
  <w:style w:type="character" w:customStyle="1" w:styleId="KeywordTok">
    <w:name w:val="KeywordTok"/>
    <w:basedOn w:val="VerbatimChar"/>
    <w:rsid w:val="001473E3"/>
    <w:rPr>
      <w:rFonts w:ascii="Consolas" w:hAnsi="Consolas"/>
      <w:b w:val="0"/>
      <w:bCs/>
      <w:color w:val="007020"/>
      <w:sz w:val="18"/>
      <w:szCs w:val="18"/>
    </w:rPr>
  </w:style>
  <w:style w:type="character" w:customStyle="1" w:styleId="DataTypeTok">
    <w:name w:val="DataTypeTok"/>
    <w:basedOn w:val="VerbatimChar"/>
    <w:rsid w:val="001473E3"/>
    <w:rPr>
      <w:rFonts w:ascii="Consolas" w:hAnsi="Consolas"/>
      <w:b/>
      <w:bCs/>
      <w:color w:val="902000"/>
      <w:sz w:val="18"/>
      <w:szCs w:val="18"/>
    </w:rPr>
  </w:style>
  <w:style w:type="character" w:customStyle="1" w:styleId="DecValTok">
    <w:name w:val="DecValTok"/>
    <w:basedOn w:val="VerbatimChar"/>
    <w:rsid w:val="001473E3"/>
    <w:rPr>
      <w:rFonts w:ascii="Consolas" w:hAnsi="Consolas"/>
      <w:b/>
      <w:bCs/>
      <w:color w:val="40A070"/>
      <w:sz w:val="18"/>
      <w:szCs w:val="18"/>
    </w:rPr>
  </w:style>
  <w:style w:type="character" w:customStyle="1" w:styleId="BaseNTok">
    <w:name w:val="BaseNTok"/>
    <w:basedOn w:val="VerbatimChar"/>
    <w:rsid w:val="001473E3"/>
    <w:rPr>
      <w:rFonts w:ascii="Consolas" w:hAnsi="Consolas"/>
      <w:b/>
      <w:bCs/>
      <w:color w:val="40A070"/>
      <w:sz w:val="18"/>
      <w:szCs w:val="18"/>
    </w:rPr>
  </w:style>
  <w:style w:type="character" w:customStyle="1" w:styleId="FloatTok">
    <w:name w:val="FloatTok"/>
    <w:basedOn w:val="VerbatimChar"/>
    <w:rsid w:val="001473E3"/>
    <w:rPr>
      <w:rFonts w:ascii="Consolas" w:hAnsi="Consolas"/>
      <w:b/>
      <w:bCs/>
      <w:color w:val="40A070"/>
      <w:sz w:val="18"/>
      <w:szCs w:val="18"/>
    </w:rPr>
  </w:style>
  <w:style w:type="character" w:customStyle="1" w:styleId="ConstantTok">
    <w:name w:val="ConstantTok"/>
    <w:basedOn w:val="VerbatimChar"/>
    <w:rsid w:val="001473E3"/>
    <w:rPr>
      <w:rFonts w:ascii="Consolas" w:hAnsi="Consolas"/>
      <w:b/>
      <w:bCs/>
      <w:color w:val="880000"/>
      <w:sz w:val="18"/>
      <w:szCs w:val="18"/>
    </w:rPr>
  </w:style>
  <w:style w:type="character" w:customStyle="1" w:styleId="CharTok">
    <w:name w:val="CharTok"/>
    <w:basedOn w:val="VerbatimChar"/>
    <w:rsid w:val="001473E3"/>
    <w:rPr>
      <w:rFonts w:ascii="Consolas" w:hAnsi="Consolas"/>
      <w:b/>
      <w:bCs/>
      <w:color w:val="4070A0"/>
      <w:sz w:val="18"/>
      <w:szCs w:val="18"/>
    </w:rPr>
  </w:style>
  <w:style w:type="character" w:customStyle="1" w:styleId="SpecialCharTok">
    <w:name w:val="SpecialCharTok"/>
    <w:basedOn w:val="VerbatimChar"/>
    <w:rsid w:val="001473E3"/>
    <w:rPr>
      <w:rFonts w:ascii="Consolas" w:hAnsi="Consolas"/>
      <w:b/>
      <w:bCs/>
      <w:color w:val="4070A0"/>
      <w:sz w:val="18"/>
      <w:szCs w:val="18"/>
    </w:rPr>
  </w:style>
  <w:style w:type="character" w:customStyle="1" w:styleId="StringTok">
    <w:name w:val="StringTok"/>
    <w:basedOn w:val="VerbatimChar"/>
    <w:rsid w:val="001473E3"/>
    <w:rPr>
      <w:rFonts w:ascii="Consolas" w:hAnsi="Consolas"/>
      <w:b/>
      <w:bCs/>
      <w:color w:val="4070A0"/>
      <w:sz w:val="18"/>
      <w:szCs w:val="18"/>
    </w:rPr>
  </w:style>
  <w:style w:type="character" w:customStyle="1" w:styleId="VerbatimStringTok">
    <w:name w:val="VerbatimStringTok"/>
    <w:basedOn w:val="VerbatimChar"/>
    <w:rsid w:val="001473E3"/>
    <w:rPr>
      <w:rFonts w:ascii="Consolas" w:hAnsi="Consolas"/>
      <w:b/>
      <w:bCs/>
      <w:color w:val="4070A0"/>
      <w:sz w:val="18"/>
      <w:szCs w:val="18"/>
    </w:rPr>
  </w:style>
  <w:style w:type="character" w:customStyle="1" w:styleId="SpecialStringTok">
    <w:name w:val="SpecialStringTok"/>
    <w:basedOn w:val="VerbatimChar"/>
    <w:rsid w:val="001473E3"/>
    <w:rPr>
      <w:rFonts w:ascii="Consolas" w:hAnsi="Consolas"/>
      <w:b/>
      <w:bCs/>
      <w:color w:val="BB6688"/>
      <w:sz w:val="18"/>
      <w:szCs w:val="18"/>
    </w:rPr>
  </w:style>
  <w:style w:type="character" w:customStyle="1" w:styleId="ImportTok">
    <w:name w:val="ImportTok"/>
    <w:basedOn w:val="VerbatimChar"/>
    <w:rsid w:val="001473E3"/>
    <w:rPr>
      <w:rFonts w:ascii="Consolas" w:hAnsi="Consolas"/>
      <w:b w:val="0"/>
      <w:bCs/>
      <w:color w:val="008000"/>
      <w:sz w:val="18"/>
      <w:szCs w:val="18"/>
    </w:rPr>
  </w:style>
  <w:style w:type="character" w:customStyle="1" w:styleId="CommentTok">
    <w:name w:val="CommentTok"/>
    <w:basedOn w:val="VerbatimChar"/>
    <w:rsid w:val="001473E3"/>
    <w:rPr>
      <w:rFonts w:ascii="Consolas" w:hAnsi="Consolas"/>
      <w:b/>
      <w:bCs/>
      <w:i/>
      <w:color w:val="60A0B0"/>
      <w:sz w:val="18"/>
      <w:szCs w:val="18"/>
    </w:rPr>
  </w:style>
  <w:style w:type="character" w:customStyle="1" w:styleId="DocumentationTok">
    <w:name w:val="DocumentationTok"/>
    <w:basedOn w:val="VerbatimChar"/>
    <w:rsid w:val="001473E3"/>
    <w:rPr>
      <w:rFonts w:ascii="Consolas" w:hAnsi="Consolas"/>
      <w:b/>
      <w:bCs/>
      <w:i/>
      <w:color w:val="BA2121"/>
      <w:sz w:val="18"/>
      <w:szCs w:val="18"/>
    </w:rPr>
  </w:style>
  <w:style w:type="character" w:customStyle="1" w:styleId="AnnotationTok">
    <w:name w:val="AnnotationTok"/>
    <w:basedOn w:val="VerbatimChar"/>
    <w:rsid w:val="001473E3"/>
    <w:rPr>
      <w:rFonts w:ascii="Consolas" w:hAnsi="Consolas"/>
      <w:b w:val="0"/>
      <w:bCs/>
      <w:i/>
      <w:color w:val="60A0B0"/>
      <w:sz w:val="18"/>
      <w:szCs w:val="18"/>
    </w:rPr>
  </w:style>
  <w:style w:type="character" w:customStyle="1" w:styleId="CommentVarTok">
    <w:name w:val="CommentVarTok"/>
    <w:basedOn w:val="VerbatimChar"/>
    <w:rsid w:val="001473E3"/>
    <w:rPr>
      <w:rFonts w:ascii="Consolas" w:hAnsi="Consolas"/>
      <w:b w:val="0"/>
      <w:bCs/>
      <w:i/>
      <w:color w:val="60A0B0"/>
      <w:sz w:val="18"/>
      <w:szCs w:val="18"/>
    </w:rPr>
  </w:style>
  <w:style w:type="character" w:customStyle="1" w:styleId="OtherTok">
    <w:name w:val="OtherTok"/>
    <w:basedOn w:val="VerbatimChar"/>
    <w:rsid w:val="001473E3"/>
    <w:rPr>
      <w:rFonts w:ascii="Consolas" w:hAnsi="Consolas"/>
      <w:b/>
      <w:bCs/>
      <w:color w:val="007020"/>
      <w:sz w:val="18"/>
      <w:szCs w:val="18"/>
    </w:rPr>
  </w:style>
  <w:style w:type="character" w:customStyle="1" w:styleId="FunctionTok">
    <w:name w:val="FunctionTok"/>
    <w:basedOn w:val="VerbatimChar"/>
    <w:rsid w:val="001473E3"/>
    <w:rPr>
      <w:rFonts w:ascii="Consolas" w:hAnsi="Consolas"/>
      <w:b/>
      <w:bCs/>
      <w:color w:val="06287E"/>
      <w:sz w:val="18"/>
      <w:szCs w:val="18"/>
    </w:rPr>
  </w:style>
  <w:style w:type="character" w:customStyle="1" w:styleId="VariableTok">
    <w:name w:val="VariableTok"/>
    <w:basedOn w:val="VerbatimChar"/>
    <w:rsid w:val="001473E3"/>
    <w:rPr>
      <w:rFonts w:ascii="Consolas" w:hAnsi="Consolas"/>
      <w:b/>
      <w:bCs/>
      <w:color w:val="19177C"/>
      <w:sz w:val="18"/>
      <w:szCs w:val="18"/>
    </w:rPr>
  </w:style>
  <w:style w:type="character" w:customStyle="1" w:styleId="ControlFlowTok">
    <w:name w:val="ControlFlowTok"/>
    <w:basedOn w:val="VerbatimChar"/>
    <w:rsid w:val="001473E3"/>
    <w:rPr>
      <w:rFonts w:ascii="Consolas" w:hAnsi="Consolas"/>
      <w:b w:val="0"/>
      <w:bCs/>
      <w:color w:val="007020"/>
      <w:sz w:val="18"/>
      <w:szCs w:val="18"/>
    </w:rPr>
  </w:style>
  <w:style w:type="character" w:customStyle="1" w:styleId="OperatorTok">
    <w:name w:val="OperatorTok"/>
    <w:basedOn w:val="VerbatimChar"/>
    <w:rsid w:val="001473E3"/>
    <w:rPr>
      <w:rFonts w:ascii="Consolas" w:hAnsi="Consolas"/>
      <w:b/>
      <w:bCs/>
      <w:color w:val="666666"/>
      <w:sz w:val="18"/>
      <w:szCs w:val="18"/>
    </w:rPr>
  </w:style>
  <w:style w:type="character" w:customStyle="1" w:styleId="BuiltInTok">
    <w:name w:val="BuiltInTok"/>
    <w:basedOn w:val="VerbatimChar"/>
    <w:rsid w:val="001473E3"/>
    <w:rPr>
      <w:rFonts w:ascii="Consolas" w:hAnsi="Consolas"/>
      <w:b/>
      <w:bCs/>
      <w:color w:val="008000"/>
      <w:sz w:val="18"/>
      <w:szCs w:val="18"/>
    </w:rPr>
  </w:style>
  <w:style w:type="character" w:customStyle="1" w:styleId="ExtensionTok">
    <w:name w:val="ExtensionTok"/>
    <w:basedOn w:val="VerbatimChar"/>
    <w:rsid w:val="001473E3"/>
    <w:rPr>
      <w:rFonts w:ascii="Consolas" w:hAnsi="Consolas"/>
      <w:b/>
      <w:bCs/>
      <w:color w:val="4F81BD" w:themeColor="accent1"/>
      <w:sz w:val="18"/>
      <w:szCs w:val="18"/>
    </w:rPr>
  </w:style>
  <w:style w:type="character" w:customStyle="1" w:styleId="PreprocessorTok">
    <w:name w:val="PreprocessorTok"/>
    <w:basedOn w:val="VerbatimChar"/>
    <w:rsid w:val="001473E3"/>
    <w:rPr>
      <w:rFonts w:ascii="Consolas" w:hAnsi="Consolas"/>
      <w:b/>
      <w:bCs/>
      <w:color w:val="BC7A00"/>
      <w:sz w:val="18"/>
      <w:szCs w:val="18"/>
    </w:rPr>
  </w:style>
  <w:style w:type="character" w:customStyle="1" w:styleId="AttributeTok">
    <w:name w:val="AttributeTok"/>
    <w:basedOn w:val="VerbatimChar"/>
    <w:rsid w:val="001473E3"/>
    <w:rPr>
      <w:rFonts w:ascii="Consolas" w:hAnsi="Consolas"/>
      <w:b/>
      <w:bCs/>
      <w:color w:val="7D9029"/>
      <w:sz w:val="18"/>
      <w:szCs w:val="18"/>
    </w:rPr>
  </w:style>
  <w:style w:type="character" w:customStyle="1" w:styleId="RegionMarkerTok">
    <w:name w:val="RegionMarkerTok"/>
    <w:basedOn w:val="VerbatimChar"/>
    <w:rsid w:val="001473E3"/>
    <w:rPr>
      <w:rFonts w:ascii="Consolas" w:hAnsi="Consolas"/>
      <w:b/>
      <w:bCs/>
      <w:color w:val="4F81BD" w:themeColor="accent1"/>
      <w:sz w:val="18"/>
      <w:szCs w:val="18"/>
    </w:rPr>
  </w:style>
  <w:style w:type="character" w:customStyle="1" w:styleId="InformationTok">
    <w:name w:val="InformationTok"/>
    <w:basedOn w:val="VerbatimChar"/>
    <w:rsid w:val="001473E3"/>
    <w:rPr>
      <w:rFonts w:ascii="Consolas" w:hAnsi="Consolas"/>
      <w:b w:val="0"/>
      <w:bCs/>
      <w:i/>
      <w:color w:val="60A0B0"/>
      <w:sz w:val="18"/>
      <w:szCs w:val="18"/>
    </w:rPr>
  </w:style>
  <w:style w:type="character" w:customStyle="1" w:styleId="WarningTok">
    <w:name w:val="WarningTok"/>
    <w:basedOn w:val="VerbatimChar"/>
    <w:rsid w:val="001473E3"/>
    <w:rPr>
      <w:rFonts w:ascii="Consolas" w:hAnsi="Consolas"/>
      <w:b w:val="0"/>
      <w:bCs/>
      <w:i/>
      <w:color w:val="60A0B0"/>
      <w:sz w:val="18"/>
      <w:szCs w:val="18"/>
    </w:rPr>
  </w:style>
  <w:style w:type="character" w:customStyle="1" w:styleId="AlertTok">
    <w:name w:val="AlertTok"/>
    <w:basedOn w:val="VerbatimChar"/>
    <w:rsid w:val="001473E3"/>
    <w:rPr>
      <w:rFonts w:ascii="Consolas" w:hAnsi="Consolas"/>
      <w:b w:val="0"/>
      <w:bCs/>
      <w:color w:val="FF0000"/>
      <w:sz w:val="18"/>
      <w:szCs w:val="18"/>
    </w:rPr>
  </w:style>
  <w:style w:type="character" w:customStyle="1" w:styleId="ErrorTok">
    <w:name w:val="ErrorTok"/>
    <w:basedOn w:val="VerbatimChar"/>
    <w:rsid w:val="001473E3"/>
    <w:rPr>
      <w:rFonts w:ascii="Consolas" w:hAnsi="Consolas"/>
      <w:b w:val="0"/>
      <w:bCs/>
      <w:color w:val="FF0000"/>
      <w:sz w:val="18"/>
      <w:szCs w:val="18"/>
    </w:rPr>
  </w:style>
  <w:style w:type="character" w:customStyle="1" w:styleId="NormalTok">
    <w:name w:val="NormalTok"/>
    <w:basedOn w:val="VerbatimChar"/>
    <w:rsid w:val="001473E3"/>
    <w:rPr>
      <w:rFonts w:ascii="Consolas" w:hAnsi="Consolas"/>
      <w:b/>
      <w:bCs/>
      <w:color w:val="4F81BD" w:themeColor="accent1"/>
      <w:sz w:val="18"/>
      <w:szCs w:val="18"/>
    </w:rPr>
  </w:style>
  <w:style w:type="character" w:styleId="afff3">
    <w:name w:val="FollowedHyperlink"/>
    <w:basedOn w:val="a2"/>
    <w:rsid w:val="001473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angZiheng-o-O/zh2701-SimpleMicroservices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tu.be/YqGC-Zg4Y4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2542</Words>
  <Characters>14494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Ziheng Huang</cp:lastModifiedBy>
  <cp:revision>8</cp:revision>
  <dcterms:created xsi:type="dcterms:W3CDTF">2025-09-08T08:12:00Z</dcterms:created>
  <dcterms:modified xsi:type="dcterms:W3CDTF">2025-09-14T13:51:00Z</dcterms:modified>
  <cp:category/>
</cp:coreProperties>
</file>